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A0194A" w14:textId="77777777" w:rsidR="00141056" w:rsidRPr="00812CBF" w:rsidRDefault="00000000" w:rsidP="003044A3">
      <w:pPr>
        <w:pStyle w:val="Title"/>
        <w:jc w:val="center"/>
        <w:rPr>
          <w:rFonts w:ascii="Times New Roman" w:hAnsi="Times New Roman" w:cs="Times New Roman"/>
          <w:b/>
          <w:bCs/>
          <w:color w:val="365F91" w:themeColor="accent1" w:themeShade="BF"/>
          <w:sz w:val="44"/>
          <w:szCs w:val="44"/>
        </w:rPr>
      </w:pPr>
      <w:r w:rsidRPr="00812CBF">
        <w:rPr>
          <w:rFonts w:ascii="Times New Roman" w:hAnsi="Times New Roman" w:cs="Times New Roman"/>
          <w:b/>
          <w:bCs/>
          <w:color w:val="365F91" w:themeColor="accent1" w:themeShade="BF"/>
          <w:sz w:val="44"/>
          <w:szCs w:val="44"/>
        </w:rPr>
        <w:t>Final Project Report</w:t>
      </w:r>
    </w:p>
    <w:p w14:paraId="76F71288" w14:textId="77777777" w:rsidR="00141056" w:rsidRPr="00812CBF" w:rsidRDefault="00000000">
      <w:pPr>
        <w:pStyle w:val="Heading1"/>
        <w:rPr>
          <w:rFonts w:ascii="Times New Roman" w:hAnsi="Times New Roman" w:cs="Times New Roman"/>
          <w:color w:val="auto"/>
        </w:rPr>
      </w:pPr>
      <w:r w:rsidRPr="00812CBF">
        <w:rPr>
          <w:rFonts w:ascii="Times New Roman" w:hAnsi="Times New Roman" w:cs="Times New Roman"/>
          <w:color w:val="auto"/>
        </w:rPr>
        <w:t>1. Introduction</w:t>
      </w:r>
    </w:p>
    <w:p w14:paraId="7F8EE5E9" w14:textId="77777777" w:rsidR="00141056" w:rsidRPr="00812CBF" w:rsidRDefault="00000000">
      <w:pPr>
        <w:pStyle w:val="Heading2"/>
        <w:rPr>
          <w:rFonts w:ascii="Times New Roman" w:hAnsi="Times New Roman" w:cs="Times New Roman"/>
          <w:color w:val="auto"/>
          <w:sz w:val="28"/>
          <w:szCs w:val="28"/>
        </w:rPr>
      </w:pPr>
      <w:r w:rsidRPr="00812CBF">
        <w:rPr>
          <w:rFonts w:ascii="Times New Roman" w:hAnsi="Times New Roman" w:cs="Times New Roman"/>
          <w:color w:val="auto"/>
          <w:sz w:val="28"/>
          <w:szCs w:val="28"/>
        </w:rPr>
        <w:t>1.1 Project Overview</w:t>
      </w:r>
    </w:p>
    <w:p w14:paraId="28171B40" w14:textId="77777777" w:rsidR="00141056" w:rsidRPr="00812CBF" w:rsidRDefault="00000000">
      <w:pPr>
        <w:rPr>
          <w:rFonts w:ascii="Times New Roman" w:hAnsi="Times New Roman" w:cs="Times New Roman"/>
          <w:sz w:val="28"/>
          <w:szCs w:val="28"/>
        </w:rPr>
      </w:pPr>
      <w:r w:rsidRPr="00812CBF">
        <w:rPr>
          <w:rFonts w:ascii="Times New Roman" w:hAnsi="Times New Roman" w:cs="Times New Roman"/>
          <w:sz w:val="28"/>
          <w:szCs w:val="28"/>
        </w:rPr>
        <w:t>This project focuses on predicting plant growth stages using environmental and management data. Power BI is used to visualize patterns, support decisions, and guide agricultural planning.</w:t>
      </w:r>
    </w:p>
    <w:p w14:paraId="197D269E" w14:textId="77777777" w:rsidR="00141056" w:rsidRPr="00812CBF" w:rsidRDefault="00000000">
      <w:pPr>
        <w:pStyle w:val="Heading2"/>
        <w:rPr>
          <w:rFonts w:ascii="Times New Roman" w:hAnsi="Times New Roman" w:cs="Times New Roman"/>
          <w:color w:val="auto"/>
          <w:sz w:val="28"/>
          <w:szCs w:val="28"/>
        </w:rPr>
      </w:pPr>
      <w:r w:rsidRPr="00812CBF">
        <w:rPr>
          <w:rFonts w:ascii="Times New Roman" w:hAnsi="Times New Roman" w:cs="Times New Roman"/>
          <w:color w:val="auto"/>
          <w:sz w:val="28"/>
          <w:szCs w:val="28"/>
        </w:rPr>
        <w:t>1.2 Objectives</w:t>
      </w:r>
    </w:p>
    <w:p w14:paraId="5459FA0F" w14:textId="77777777" w:rsidR="003044A3" w:rsidRPr="00812CBF" w:rsidRDefault="00000000" w:rsidP="003044A3">
      <w:pPr>
        <w:rPr>
          <w:rFonts w:ascii="Times New Roman" w:hAnsi="Times New Roman" w:cs="Times New Roman"/>
          <w:sz w:val="28"/>
          <w:szCs w:val="28"/>
        </w:rPr>
      </w:pPr>
      <w:r w:rsidRPr="00812CBF">
        <w:rPr>
          <w:rFonts w:ascii="Times New Roman" w:hAnsi="Times New Roman" w:cs="Times New Roman"/>
          <w:sz w:val="28"/>
          <w:szCs w:val="28"/>
        </w:rPr>
        <w:t>The objective is to identify key environmental and operational factors (e.g., soil type, water frequency, temperature, sunlight) that significantly affect plant growth. By visualizing this data, agricultural practices can be optimized.</w:t>
      </w:r>
    </w:p>
    <w:p w14:paraId="4852229F" w14:textId="77777777" w:rsidR="003044A3" w:rsidRPr="00812CBF" w:rsidRDefault="00000000" w:rsidP="003044A3">
      <w:pPr>
        <w:rPr>
          <w:rFonts w:ascii="Times New Roman" w:hAnsi="Times New Roman" w:cs="Times New Roman"/>
          <w:b/>
          <w:bCs/>
          <w:sz w:val="28"/>
          <w:szCs w:val="28"/>
        </w:rPr>
      </w:pPr>
      <w:r w:rsidRPr="00812CBF">
        <w:rPr>
          <w:rFonts w:ascii="Times New Roman" w:hAnsi="Times New Roman" w:cs="Times New Roman"/>
          <w:b/>
          <w:bCs/>
          <w:sz w:val="28"/>
          <w:szCs w:val="28"/>
        </w:rPr>
        <w:t>2. Project Initialization and Planning Phase</w:t>
      </w:r>
    </w:p>
    <w:p w14:paraId="26BA2820" w14:textId="77777777" w:rsidR="003044A3" w:rsidRPr="00812CBF" w:rsidRDefault="003044A3" w:rsidP="003044A3">
      <w:pPr>
        <w:rPr>
          <w:rFonts w:ascii="Times New Roman" w:hAnsi="Times New Roman" w:cs="Times New Roman"/>
          <w:b/>
          <w:bCs/>
          <w:sz w:val="28"/>
          <w:szCs w:val="28"/>
          <w:lang w:val="en-IN"/>
        </w:rPr>
      </w:pPr>
      <w:r w:rsidRPr="003044A3">
        <w:rPr>
          <w:rFonts w:ascii="Times New Roman" w:hAnsi="Times New Roman" w:cs="Times New Roman"/>
          <w:b/>
          <w:bCs/>
          <w:sz w:val="28"/>
          <w:szCs w:val="28"/>
          <w:lang w:val="en-IN"/>
        </w:rPr>
        <w:t>Project Overview</w:t>
      </w:r>
    </w:p>
    <w:p w14:paraId="1BCD3F9D" w14:textId="77777777" w:rsidR="003044A3" w:rsidRPr="00812CBF" w:rsidRDefault="003044A3" w:rsidP="003044A3">
      <w:pPr>
        <w:rPr>
          <w:rFonts w:ascii="Times New Roman" w:hAnsi="Times New Roman" w:cs="Times New Roman"/>
          <w:sz w:val="28"/>
          <w:szCs w:val="28"/>
          <w:lang w:val="en-IN"/>
        </w:rPr>
      </w:pPr>
      <w:r w:rsidRPr="003044A3">
        <w:rPr>
          <w:rFonts w:ascii="Times New Roman" w:hAnsi="Times New Roman" w:cs="Times New Roman"/>
          <w:b/>
          <w:bCs/>
          <w:sz w:val="28"/>
          <w:szCs w:val="28"/>
          <w:lang w:val="en-IN"/>
        </w:rPr>
        <w:t>Objective</w:t>
      </w:r>
      <w:r w:rsidRPr="003044A3">
        <w:rPr>
          <w:rFonts w:ascii="Times New Roman" w:hAnsi="Times New Roman" w:cs="Times New Roman"/>
          <w:b/>
          <w:bCs/>
          <w:sz w:val="28"/>
          <w:szCs w:val="28"/>
          <w:lang w:val="en-IN"/>
        </w:rPr>
        <w:br/>
      </w:r>
      <w:r w:rsidRPr="003044A3">
        <w:rPr>
          <w:rFonts w:ascii="Times New Roman" w:hAnsi="Times New Roman" w:cs="Times New Roman"/>
          <w:sz w:val="28"/>
          <w:szCs w:val="28"/>
          <w:lang w:val="en-IN"/>
        </w:rPr>
        <w:t>To predict plant growth stages using key environmental and management data by leveraging Power BI for interactive data analysis, visualization, and decision-making support.</w:t>
      </w:r>
    </w:p>
    <w:p w14:paraId="37B3FF79" w14:textId="77777777" w:rsidR="003044A3" w:rsidRPr="00812CBF" w:rsidRDefault="003044A3" w:rsidP="003044A3">
      <w:pPr>
        <w:rPr>
          <w:rFonts w:ascii="Times New Roman" w:hAnsi="Times New Roman" w:cs="Times New Roman"/>
          <w:sz w:val="28"/>
          <w:szCs w:val="28"/>
          <w:lang w:val="en-IN"/>
        </w:rPr>
      </w:pPr>
      <w:r w:rsidRPr="003044A3">
        <w:rPr>
          <w:rFonts w:ascii="Times New Roman" w:hAnsi="Times New Roman" w:cs="Times New Roman"/>
          <w:b/>
          <w:bCs/>
          <w:sz w:val="28"/>
          <w:szCs w:val="28"/>
          <w:lang w:val="en-IN"/>
        </w:rPr>
        <w:t>Scope</w:t>
      </w:r>
      <w:r w:rsidRPr="003044A3">
        <w:rPr>
          <w:rFonts w:ascii="Times New Roman" w:hAnsi="Times New Roman" w:cs="Times New Roman"/>
          <w:sz w:val="28"/>
          <w:szCs w:val="28"/>
          <w:lang w:val="en-IN"/>
        </w:rPr>
        <w:br/>
        <w:t>This project will focus on analyzing and visualizing environmental (e.g., temperature, humidity, sunlight) and management (e.g., soil type, water frequency, fertilizer) factors influencing plant growth. The scope includes building Power BI dashboards, applying decomposition trees for insights, and providing scenario-based recommendations. The project does not include real-time data capture or physical system deployment.</w:t>
      </w:r>
    </w:p>
    <w:p w14:paraId="6090205F" w14:textId="77777777" w:rsidR="003044A3" w:rsidRPr="00812CBF" w:rsidRDefault="003044A3" w:rsidP="003044A3">
      <w:pPr>
        <w:rPr>
          <w:rFonts w:ascii="Times New Roman" w:hAnsi="Times New Roman" w:cs="Times New Roman"/>
          <w:sz w:val="28"/>
          <w:szCs w:val="28"/>
          <w:lang w:val="en-IN"/>
        </w:rPr>
      </w:pPr>
      <w:r w:rsidRPr="003044A3">
        <w:rPr>
          <w:rFonts w:ascii="Times New Roman" w:hAnsi="Times New Roman" w:cs="Times New Roman"/>
          <w:b/>
          <w:bCs/>
          <w:sz w:val="28"/>
          <w:szCs w:val="28"/>
          <w:lang w:val="en-IN"/>
        </w:rPr>
        <w:t>Problem</w:t>
      </w:r>
      <w:r w:rsidRPr="003044A3">
        <w:rPr>
          <w:rFonts w:ascii="Times New Roman" w:hAnsi="Times New Roman" w:cs="Times New Roman"/>
          <w:sz w:val="28"/>
          <w:szCs w:val="28"/>
          <w:lang w:val="en-IN"/>
        </w:rPr>
        <w:t xml:space="preserve"> </w:t>
      </w:r>
      <w:r w:rsidRPr="003044A3">
        <w:rPr>
          <w:rFonts w:ascii="Times New Roman" w:hAnsi="Times New Roman" w:cs="Times New Roman"/>
          <w:b/>
          <w:bCs/>
          <w:sz w:val="28"/>
          <w:szCs w:val="28"/>
          <w:lang w:val="en-IN"/>
        </w:rPr>
        <w:t>Statement</w:t>
      </w:r>
    </w:p>
    <w:p w14:paraId="3F2A18EA" w14:textId="77777777" w:rsidR="003044A3" w:rsidRPr="00812CBF" w:rsidRDefault="003044A3" w:rsidP="003044A3">
      <w:pPr>
        <w:rPr>
          <w:rFonts w:ascii="Times New Roman" w:hAnsi="Times New Roman" w:cs="Times New Roman"/>
          <w:sz w:val="28"/>
          <w:szCs w:val="28"/>
          <w:lang w:val="en-IN"/>
        </w:rPr>
      </w:pPr>
      <w:r w:rsidRPr="003044A3">
        <w:rPr>
          <w:rFonts w:ascii="Times New Roman" w:hAnsi="Times New Roman" w:cs="Times New Roman"/>
          <w:b/>
          <w:bCs/>
          <w:sz w:val="28"/>
          <w:szCs w:val="28"/>
          <w:lang w:val="en-IN"/>
        </w:rPr>
        <w:t>Description</w:t>
      </w:r>
      <w:r w:rsidRPr="003044A3">
        <w:rPr>
          <w:rFonts w:ascii="Times New Roman" w:hAnsi="Times New Roman" w:cs="Times New Roman"/>
          <w:sz w:val="28"/>
          <w:szCs w:val="28"/>
          <w:lang w:val="en-IN"/>
        </w:rPr>
        <w:br/>
        <w:t xml:space="preserve">Agriculture companies face difficulty in determining the ideal combination of environmental and resource management factors that lead to optimal plant </w:t>
      </w:r>
      <w:r w:rsidRPr="003044A3">
        <w:rPr>
          <w:rFonts w:ascii="Times New Roman" w:hAnsi="Times New Roman" w:cs="Times New Roman"/>
          <w:sz w:val="28"/>
          <w:szCs w:val="28"/>
          <w:lang w:val="en-IN"/>
        </w:rPr>
        <w:lastRenderedPageBreak/>
        <w:t>growth. Raw datasets often lack clarity, making it hard to extract insights that can guide daily decisions in greenhouses or farms.</w:t>
      </w:r>
    </w:p>
    <w:p w14:paraId="1807FABF" w14:textId="77777777" w:rsidR="003044A3" w:rsidRPr="00812CBF" w:rsidRDefault="003044A3" w:rsidP="003044A3">
      <w:pPr>
        <w:rPr>
          <w:rFonts w:ascii="Times New Roman" w:hAnsi="Times New Roman" w:cs="Times New Roman"/>
          <w:sz w:val="28"/>
          <w:szCs w:val="28"/>
          <w:lang w:val="en-IN"/>
        </w:rPr>
      </w:pPr>
      <w:r w:rsidRPr="003044A3">
        <w:rPr>
          <w:rFonts w:ascii="Times New Roman" w:hAnsi="Times New Roman" w:cs="Times New Roman"/>
          <w:b/>
          <w:bCs/>
          <w:sz w:val="28"/>
          <w:szCs w:val="28"/>
          <w:lang w:val="en-IN"/>
        </w:rPr>
        <w:t>Impact</w:t>
      </w:r>
      <w:r w:rsidRPr="003044A3">
        <w:rPr>
          <w:rFonts w:ascii="Times New Roman" w:hAnsi="Times New Roman" w:cs="Times New Roman"/>
          <w:sz w:val="28"/>
          <w:szCs w:val="28"/>
          <w:lang w:val="en-IN"/>
        </w:rPr>
        <w:br/>
        <w:t>Solving this problem enables agriculture-based businesses to optimize growing conditions, standardize best practices across locations, and increase overall plant yield and quality. It also enhances decision-making and promotes sustainable resource use.</w:t>
      </w:r>
    </w:p>
    <w:p w14:paraId="0913FA09" w14:textId="77777777" w:rsidR="003044A3" w:rsidRPr="00812CBF" w:rsidRDefault="003044A3" w:rsidP="003044A3">
      <w:pPr>
        <w:rPr>
          <w:rFonts w:ascii="Times New Roman" w:hAnsi="Times New Roman" w:cs="Times New Roman"/>
          <w:b/>
          <w:bCs/>
          <w:sz w:val="28"/>
          <w:szCs w:val="28"/>
          <w:lang w:val="en-IN"/>
        </w:rPr>
      </w:pPr>
      <w:r w:rsidRPr="003044A3">
        <w:rPr>
          <w:rFonts w:ascii="Times New Roman" w:hAnsi="Times New Roman" w:cs="Times New Roman"/>
          <w:b/>
          <w:bCs/>
          <w:sz w:val="28"/>
          <w:szCs w:val="28"/>
          <w:lang w:val="en-IN"/>
        </w:rPr>
        <w:t>Proposed Solution</w:t>
      </w:r>
    </w:p>
    <w:p w14:paraId="2906BBFF" w14:textId="77777777" w:rsidR="003044A3" w:rsidRPr="00812CBF" w:rsidRDefault="003044A3" w:rsidP="003044A3">
      <w:pPr>
        <w:rPr>
          <w:rFonts w:ascii="Times New Roman" w:hAnsi="Times New Roman" w:cs="Times New Roman"/>
          <w:b/>
          <w:bCs/>
          <w:sz w:val="28"/>
          <w:szCs w:val="28"/>
          <w:lang w:val="en-IN"/>
        </w:rPr>
      </w:pPr>
      <w:r w:rsidRPr="003044A3">
        <w:rPr>
          <w:rFonts w:ascii="Times New Roman" w:hAnsi="Times New Roman" w:cs="Times New Roman"/>
          <w:b/>
          <w:bCs/>
          <w:sz w:val="28"/>
          <w:szCs w:val="28"/>
          <w:lang w:val="en-IN"/>
        </w:rPr>
        <w:t>Approach</w:t>
      </w:r>
    </w:p>
    <w:p w14:paraId="12B7EB48" w14:textId="77777777" w:rsidR="003044A3" w:rsidRPr="00812CBF" w:rsidRDefault="003044A3" w:rsidP="003044A3">
      <w:pPr>
        <w:pStyle w:val="ListParagraph"/>
        <w:numPr>
          <w:ilvl w:val="0"/>
          <w:numId w:val="12"/>
        </w:numPr>
        <w:rPr>
          <w:rFonts w:ascii="Times New Roman" w:hAnsi="Times New Roman" w:cs="Times New Roman"/>
          <w:sz w:val="28"/>
          <w:szCs w:val="28"/>
          <w:lang w:val="en-IN"/>
        </w:rPr>
      </w:pPr>
      <w:r w:rsidRPr="00812CBF">
        <w:rPr>
          <w:rFonts w:ascii="Times New Roman" w:hAnsi="Times New Roman" w:cs="Times New Roman"/>
          <w:sz w:val="28"/>
          <w:szCs w:val="28"/>
          <w:lang w:val="en-IN"/>
        </w:rPr>
        <w:t>Import and clean the dataset in Power BI.</w:t>
      </w:r>
    </w:p>
    <w:p w14:paraId="4E472591" w14:textId="77777777" w:rsidR="003044A3" w:rsidRPr="00812CBF" w:rsidRDefault="003044A3" w:rsidP="003044A3">
      <w:pPr>
        <w:pStyle w:val="ListParagraph"/>
        <w:numPr>
          <w:ilvl w:val="0"/>
          <w:numId w:val="12"/>
        </w:numPr>
        <w:rPr>
          <w:rFonts w:ascii="Times New Roman" w:hAnsi="Times New Roman" w:cs="Times New Roman"/>
          <w:sz w:val="28"/>
          <w:szCs w:val="28"/>
          <w:lang w:val="en-IN"/>
        </w:rPr>
      </w:pPr>
      <w:r w:rsidRPr="00812CBF">
        <w:rPr>
          <w:rFonts w:ascii="Times New Roman" w:hAnsi="Times New Roman" w:cs="Times New Roman"/>
          <w:sz w:val="28"/>
          <w:szCs w:val="28"/>
          <w:lang w:val="en-IN"/>
        </w:rPr>
        <w:t>Model the data with calculated columns and DAX measures.</w:t>
      </w:r>
    </w:p>
    <w:p w14:paraId="0597D1FB" w14:textId="77777777" w:rsidR="003044A3" w:rsidRPr="00812CBF" w:rsidRDefault="003044A3" w:rsidP="003044A3">
      <w:pPr>
        <w:pStyle w:val="ListParagraph"/>
        <w:numPr>
          <w:ilvl w:val="0"/>
          <w:numId w:val="12"/>
        </w:numPr>
        <w:rPr>
          <w:rFonts w:ascii="Times New Roman" w:hAnsi="Times New Roman" w:cs="Times New Roman"/>
          <w:sz w:val="28"/>
          <w:szCs w:val="28"/>
          <w:lang w:val="en-IN"/>
        </w:rPr>
      </w:pPr>
      <w:r w:rsidRPr="00812CBF">
        <w:rPr>
          <w:rFonts w:ascii="Times New Roman" w:hAnsi="Times New Roman" w:cs="Times New Roman"/>
          <w:sz w:val="28"/>
          <w:szCs w:val="28"/>
          <w:lang w:val="en-IN"/>
        </w:rPr>
        <w:t>Create visualizations such as decomposition trees, clustered charts, and scatter plots.</w:t>
      </w:r>
    </w:p>
    <w:p w14:paraId="39DC7CC7" w14:textId="77777777" w:rsidR="003044A3" w:rsidRPr="00812CBF" w:rsidRDefault="003044A3" w:rsidP="003044A3">
      <w:pPr>
        <w:pStyle w:val="ListParagraph"/>
        <w:numPr>
          <w:ilvl w:val="0"/>
          <w:numId w:val="12"/>
        </w:numPr>
        <w:rPr>
          <w:rFonts w:ascii="Times New Roman" w:hAnsi="Times New Roman" w:cs="Times New Roman"/>
          <w:sz w:val="28"/>
          <w:szCs w:val="28"/>
          <w:lang w:val="en-IN"/>
        </w:rPr>
      </w:pPr>
      <w:r w:rsidRPr="00812CBF">
        <w:rPr>
          <w:rFonts w:ascii="Times New Roman" w:hAnsi="Times New Roman" w:cs="Times New Roman"/>
          <w:sz w:val="28"/>
          <w:szCs w:val="28"/>
          <w:lang w:val="en-IN"/>
        </w:rPr>
        <w:t>Analyze scenarios (ABC Greenhouses, GreenEarth Farms, FutureGrow Tech) through dynamic dashboards.</w:t>
      </w:r>
    </w:p>
    <w:p w14:paraId="572F729C" w14:textId="77777777" w:rsidR="003044A3" w:rsidRPr="00812CBF" w:rsidRDefault="003044A3" w:rsidP="003044A3">
      <w:pPr>
        <w:pStyle w:val="ListParagraph"/>
        <w:numPr>
          <w:ilvl w:val="0"/>
          <w:numId w:val="12"/>
        </w:numPr>
        <w:rPr>
          <w:rFonts w:ascii="Times New Roman" w:hAnsi="Times New Roman" w:cs="Times New Roman"/>
          <w:sz w:val="28"/>
          <w:szCs w:val="28"/>
          <w:lang w:val="en-IN"/>
        </w:rPr>
      </w:pPr>
      <w:r w:rsidRPr="00812CBF">
        <w:rPr>
          <w:rFonts w:ascii="Times New Roman" w:hAnsi="Times New Roman" w:cs="Times New Roman"/>
          <w:sz w:val="28"/>
          <w:szCs w:val="28"/>
          <w:lang w:val="en-IN"/>
        </w:rPr>
        <w:t>Draw conclusions to recommend ideal conditions for plant growth.</w:t>
      </w:r>
    </w:p>
    <w:p w14:paraId="2251FEEF" w14:textId="77777777" w:rsidR="003044A3" w:rsidRPr="00812CBF" w:rsidRDefault="003044A3" w:rsidP="003044A3">
      <w:pPr>
        <w:rPr>
          <w:rFonts w:ascii="Times New Roman" w:hAnsi="Times New Roman" w:cs="Times New Roman"/>
          <w:b/>
          <w:bCs/>
          <w:sz w:val="28"/>
          <w:szCs w:val="28"/>
          <w:lang w:val="en-IN"/>
        </w:rPr>
      </w:pPr>
      <w:r w:rsidRPr="003044A3">
        <w:rPr>
          <w:rFonts w:ascii="Times New Roman" w:hAnsi="Times New Roman" w:cs="Times New Roman"/>
          <w:b/>
          <w:bCs/>
          <w:sz w:val="28"/>
          <w:szCs w:val="28"/>
          <w:lang w:val="en-IN"/>
        </w:rPr>
        <w:t>Key Features</w:t>
      </w:r>
    </w:p>
    <w:p w14:paraId="5C91983A" w14:textId="77777777" w:rsidR="003044A3" w:rsidRPr="00812CBF" w:rsidRDefault="003044A3" w:rsidP="003044A3">
      <w:pPr>
        <w:pStyle w:val="ListParagraph"/>
        <w:numPr>
          <w:ilvl w:val="0"/>
          <w:numId w:val="13"/>
        </w:numPr>
        <w:rPr>
          <w:rFonts w:ascii="Times New Roman" w:hAnsi="Times New Roman" w:cs="Times New Roman"/>
          <w:sz w:val="28"/>
          <w:szCs w:val="28"/>
          <w:lang w:val="en-IN"/>
        </w:rPr>
      </w:pPr>
      <w:r w:rsidRPr="00812CBF">
        <w:rPr>
          <w:rFonts w:ascii="Times New Roman" w:hAnsi="Times New Roman" w:cs="Times New Roman"/>
          <w:sz w:val="28"/>
          <w:szCs w:val="28"/>
          <w:lang w:val="en-IN"/>
        </w:rPr>
        <w:t>Interactive dashboards for real-time filtering and exploration.</w:t>
      </w:r>
    </w:p>
    <w:p w14:paraId="0DAE8139" w14:textId="77777777" w:rsidR="003044A3" w:rsidRPr="00812CBF" w:rsidRDefault="003044A3" w:rsidP="003044A3">
      <w:pPr>
        <w:pStyle w:val="ListParagraph"/>
        <w:numPr>
          <w:ilvl w:val="0"/>
          <w:numId w:val="13"/>
        </w:numPr>
        <w:rPr>
          <w:rFonts w:ascii="Times New Roman" w:hAnsi="Times New Roman" w:cs="Times New Roman"/>
          <w:sz w:val="28"/>
          <w:szCs w:val="28"/>
          <w:lang w:val="en-IN"/>
        </w:rPr>
      </w:pPr>
      <w:r w:rsidRPr="00812CBF">
        <w:rPr>
          <w:rFonts w:ascii="Times New Roman" w:hAnsi="Times New Roman" w:cs="Times New Roman"/>
          <w:sz w:val="28"/>
          <w:szCs w:val="28"/>
          <w:lang w:val="en-IN"/>
        </w:rPr>
        <w:t>Decomposition tree to drill down into growth milestone determinants.</w:t>
      </w:r>
    </w:p>
    <w:p w14:paraId="47BB295C" w14:textId="77777777" w:rsidR="003044A3" w:rsidRPr="00812CBF" w:rsidRDefault="003044A3" w:rsidP="003044A3">
      <w:pPr>
        <w:pStyle w:val="ListParagraph"/>
        <w:numPr>
          <w:ilvl w:val="0"/>
          <w:numId w:val="13"/>
        </w:numPr>
        <w:rPr>
          <w:rFonts w:ascii="Times New Roman" w:hAnsi="Times New Roman" w:cs="Times New Roman"/>
          <w:sz w:val="28"/>
          <w:szCs w:val="28"/>
          <w:lang w:val="en-IN"/>
        </w:rPr>
      </w:pPr>
      <w:r w:rsidRPr="00812CBF">
        <w:rPr>
          <w:rFonts w:ascii="Times New Roman" w:hAnsi="Times New Roman" w:cs="Times New Roman"/>
          <w:sz w:val="28"/>
          <w:szCs w:val="28"/>
          <w:lang w:val="en-IN"/>
        </w:rPr>
        <w:t>Scenario-based insights for different agri-business use cases.</w:t>
      </w:r>
    </w:p>
    <w:p w14:paraId="0C2A8E41" w14:textId="77777777" w:rsidR="003044A3" w:rsidRPr="00812CBF" w:rsidRDefault="003044A3" w:rsidP="003044A3">
      <w:pPr>
        <w:pStyle w:val="ListParagraph"/>
        <w:numPr>
          <w:ilvl w:val="0"/>
          <w:numId w:val="13"/>
        </w:numPr>
        <w:rPr>
          <w:rFonts w:ascii="Times New Roman" w:hAnsi="Times New Roman" w:cs="Times New Roman"/>
          <w:sz w:val="28"/>
          <w:szCs w:val="28"/>
          <w:lang w:val="en-IN"/>
        </w:rPr>
      </w:pPr>
      <w:r w:rsidRPr="00812CBF">
        <w:rPr>
          <w:rFonts w:ascii="Times New Roman" w:hAnsi="Times New Roman" w:cs="Times New Roman"/>
          <w:sz w:val="28"/>
          <w:szCs w:val="28"/>
          <w:lang w:val="en-IN"/>
        </w:rPr>
        <w:t>Visually engaging charts to simplify complex data for decision-makers.</w:t>
      </w:r>
    </w:p>
    <w:p w14:paraId="3E08E9DF" w14:textId="77777777" w:rsidR="003044A3" w:rsidRPr="00812CBF" w:rsidRDefault="003044A3" w:rsidP="003044A3">
      <w:pPr>
        <w:rPr>
          <w:rFonts w:ascii="Times New Roman" w:hAnsi="Times New Roman" w:cs="Times New Roman"/>
          <w:sz w:val="28"/>
          <w:szCs w:val="28"/>
          <w:lang w:val="en-IN"/>
        </w:rPr>
      </w:pPr>
    </w:p>
    <w:p w14:paraId="240726BC" w14:textId="77777777" w:rsidR="003044A3" w:rsidRPr="00812CBF" w:rsidRDefault="003044A3" w:rsidP="003044A3">
      <w:pPr>
        <w:rPr>
          <w:rFonts w:ascii="Times New Roman" w:hAnsi="Times New Roman" w:cs="Times New Roman"/>
          <w:sz w:val="28"/>
          <w:szCs w:val="28"/>
          <w:lang w:val="en-IN"/>
        </w:rPr>
      </w:pPr>
    </w:p>
    <w:p w14:paraId="77073CBC" w14:textId="77777777" w:rsidR="003044A3" w:rsidRPr="00812CBF" w:rsidRDefault="003044A3" w:rsidP="003044A3">
      <w:pPr>
        <w:rPr>
          <w:rFonts w:ascii="Times New Roman" w:hAnsi="Times New Roman" w:cs="Times New Roman"/>
          <w:sz w:val="28"/>
          <w:szCs w:val="28"/>
          <w:lang w:val="en-IN"/>
        </w:rPr>
      </w:pPr>
    </w:p>
    <w:p w14:paraId="22BCF919" w14:textId="77777777" w:rsidR="003044A3" w:rsidRPr="00812CBF" w:rsidRDefault="003044A3" w:rsidP="003044A3">
      <w:pPr>
        <w:rPr>
          <w:rFonts w:ascii="Times New Roman" w:hAnsi="Times New Roman" w:cs="Times New Roman"/>
          <w:sz w:val="28"/>
          <w:szCs w:val="28"/>
          <w:lang w:val="en-IN"/>
        </w:rPr>
      </w:pPr>
    </w:p>
    <w:p w14:paraId="74DCCC5B" w14:textId="77777777" w:rsidR="003044A3" w:rsidRPr="00812CBF" w:rsidRDefault="003044A3" w:rsidP="003044A3">
      <w:pPr>
        <w:rPr>
          <w:rFonts w:ascii="Times New Roman" w:hAnsi="Times New Roman" w:cs="Times New Roman"/>
          <w:sz w:val="28"/>
          <w:szCs w:val="28"/>
          <w:lang w:val="en-IN"/>
        </w:rPr>
      </w:pPr>
    </w:p>
    <w:p w14:paraId="5F13C8EA" w14:textId="59566457" w:rsidR="003044A3" w:rsidRPr="00812CBF" w:rsidRDefault="003044A3" w:rsidP="003044A3">
      <w:pPr>
        <w:rPr>
          <w:rFonts w:ascii="Times New Roman" w:hAnsi="Times New Roman" w:cs="Times New Roman"/>
          <w:sz w:val="28"/>
          <w:szCs w:val="28"/>
          <w:lang w:val="en-IN"/>
        </w:rPr>
      </w:pPr>
    </w:p>
    <w:p w14:paraId="687D67DD" w14:textId="77777777" w:rsidR="003044A3" w:rsidRPr="003044A3" w:rsidRDefault="003044A3" w:rsidP="003044A3">
      <w:pPr>
        <w:pStyle w:val="Heading1"/>
        <w:rPr>
          <w:rFonts w:ascii="Times New Roman" w:hAnsi="Times New Roman" w:cs="Times New Roman"/>
          <w:color w:val="auto"/>
          <w:lang w:val="en-IN"/>
        </w:rPr>
      </w:pPr>
      <w:r w:rsidRPr="003044A3">
        <w:rPr>
          <w:rFonts w:ascii="Times New Roman" w:hAnsi="Times New Roman" w:cs="Times New Roman"/>
          <w:color w:val="auto"/>
          <w:lang w:val="en-IN"/>
        </w:rPr>
        <w:lastRenderedPageBreak/>
        <w:t>Resource Requirements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7"/>
        <w:gridCol w:w="2237"/>
        <w:gridCol w:w="4956"/>
      </w:tblGrid>
      <w:tr w:rsidR="003044A3" w:rsidRPr="00812CBF" w14:paraId="1DCB6DB3" w14:textId="77777777" w:rsidTr="003044A3">
        <w:trPr>
          <w:tblHeade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E066FDD" w14:textId="77777777" w:rsidR="003044A3" w:rsidRPr="003044A3" w:rsidRDefault="003044A3" w:rsidP="003044A3">
            <w:pPr>
              <w:pStyle w:val="Heading1"/>
              <w:rPr>
                <w:rFonts w:ascii="Times New Roman" w:hAnsi="Times New Roman" w:cs="Times New Roman"/>
                <w:color w:val="auto"/>
                <w:lang w:val="en-IN"/>
              </w:rPr>
            </w:pPr>
            <w:r w:rsidRPr="003044A3">
              <w:rPr>
                <w:rFonts w:ascii="Times New Roman" w:hAnsi="Times New Roman" w:cs="Times New Roman"/>
                <w:color w:val="auto"/>
                <w:lang w:val="en-IN"/>
              </w:rPr>
              <w:t>Resource Type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7FE3E50" w14:textId="77777777" w:rsidR="003044A3" w:rsidRPr="003044A3" w:rsidRDefault="003044A3" w:rsidP="003044A3">
            <w:pPr>
              <w:pStyle w:val="Heading1"/>
              <w:rPr>
                <w:rFonts w:ascii="Times New Roman" w:hAnsi="Times New Roman" w:cs="Times New Roman"/>
                <w:color w:val="auto"/>
                <w:lang w:val="en-IN"/>
              </w:rPr>
            </w:pPr>
            <w:r w:rsidRPr="003044A3">
              <w:rPr>
                <w:rFonts w:ascii="Times New Roman" w:hAnsi="Times New Roman" w:cs="Times New Roman"/>
                <w:color w:val="auto"/>
                <w:lang w:val="en-IN"/>
              </w:rPr>
              <w:t>Description</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FA95268" w14:textId="77777777" w:rsidR="003044A3" w:rsidRPr="003044A3" w:rsidRDefault="003044A3" w:rsidP="003044A3">
            <w:pPr>
              <w:pStyle w:val="Heading1"/>
              <w:rPr>
                <w:rFonts w:ascii="Times New Roman" w:hAnsi="Times New Roman" w:cs="Times New Roman"/>
                <w:color w:val="auto"/>
                <w:lang w:val="en-IN"/>
              </w:rPr>
            </w:pPr>
            <w:r w:rsidRPr="003044A3">
              <w:rPr>
                <w:rFonts w:ascii="Times New Roman" w:hAnsi="Times New Roman" w:cs="Times New Roman"/>
                <w:color w:val="auto"/>
                <w:lang w:val="en-IN"/>
              </w:rPr>
              <w:t>Specification/Allocation</w:t>
            </w:r>
          </w:p>
        </w:tc>
      </w:tr>
      <w:tr w:rsidR="003044A3" w:rsidRPr="00812CBF" w14:paraId="280EA45E" w14:textId="77777777" w:rsidTr="003044A3">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03C20B4" w14:textId="77777777" w:rsidR="003044A3" w:rsidRPr="003044A3" w:rsidRDefault="003044A3" w:rsidP="003044A3">
            <w:pPr>
              <w:pStyle w:val="Heading1"/>
              <w:rPr>
                <w:rFonts w:ascii="Times New Roman" w:hAnsi="Times New Roman" w:cs="Times New Roman"/>
                <w:color w:val="auto"/>
                <w:lang w:val="en-IN"/>
              </w:rPr>
            </w:pPr>
            <w:r w:rsidRPr="003044A3">
              <w:rPr>
                <w:rFonts w:ascii="Times New Roman" w:hAnsi="Times New Roman" w:cs="Times New Roman"/>
                <w:color w:val="auto"/>
                <w:lang w:val="en-IN"/>
              </w:rPr>
              <w:t>Hardware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DBF6777" w14:textId="77777777" w:rsidR="003044A3" w:rsidRPr="003044A3" w:rsidRDefault="003044A3" w:rsidP="003044A3">
            <w:pPr>
              <w:pStyle w:val="Heading1"/>
              <w:rPr>
                <w:rFonts w:ascii="Times New Roman" w:hAnsi="Times New Roman" w:cs="Times New Roman"/>
                <w:b w:val="0"/>
                <w:bCs w:val="0"/>
                <w:color w:val="auto"/>
                <w:lang w:val="en-IN"/>
              </w:rPr>
            </w:pPr>
            <w:r w:rsidRPr="003044A3">
              <w:rPr>
                <w:rFonts w:ascii="Times New Roman" w:hAnsi="Times New Roman" w:cs="Times New Roman"/>
                <w:b w:val="0"/>
                <w:bCs w:val="0"/>
                <w:color w:val="auto"/>
                <w:lang w:val="en-IN"/>
              </w:rPr>
              <w:t>Computing Resources</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2F12468" w14:textId="77777777" w:rsidR="003044A3" w:rsidRPr="003044A3" w:rsidRDefault="003044A3" w:rsidP="003044A3">
            <w:pPr>
              <w:pStyle w:val="Heading1"/>
              <w:rPr>
                <w:rFonts w:ascii="Times New Roman" w:hAnsi="Times New Roman" w:cs="Times New Roman"/>
                <w:b w:val="0"/>
                <w:bCs w:val="0"/>
                <w:color w:val="auto"/>
                <w:lang w:val="en-IN"/>
              </w:rPr>
            </w:pPr>
            <w:r w:rsidRPr="003044A3">
              <w:rPr>
                <w:rFonts w:ascii="Times New Roman" w:hAnsi="Times New Roman" w:cs="Times New Roman"/>
                <w:b w:val="0"/>
                <w:bCs w:val="0"/>
                <w:color w:val="auto"/>
                <w:lang w:val="en-IN"/>
              </w:rPr>
              <w:t>Standard laptop/desktop with 4-core CPU</w:t>
            </w:r>
          </w:p>
        </w:tc>
      </w:tr>
      <w:tr w:rsidR="003044A3" w:rsidRPr="00812CBF" w14:paraId="271260C2" w14:textId="77777777" w:rsidTr="003044A3">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4C463EB" w14:textId="77777777" w:rsidR="003044A3" w:rsidRPr="003044A3" w:rsidRDefault="003044A3" w:rsidP="003044A3">
            <w:pPr>
              <w:pStyle w:val="Heading1"/>
              <w:rPr>
                <w:rFonts w:ascii="Times New Roman" w:hAnsi="Times New Roman" w:cs="Times New Roman"/>
                <w:color w:val="auto"/>
                <w:lang w:val="en-IN"/>
              </w:rPr>
            </w:pP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D3A09F0" w14:textId="77777777" w:rsidR="003044A3" w:rsidRPr="003044A3" w:rsidRDefault="003044A3" w:rsidP="003044A3">
            <w:pPr>
              <w:pStyle w:val="Heading1"/>
              <w:rPr>
                <w:rFonts w:ascii="Times New Roman" w:hAnsi="Times New Roman" w:cs="Times New Roman"/>
                <w:b w:val="0"/>
                <w:bCs w:val="0"/>
                <w:color w:val="auto"/>
                <w:lang w:val="en-IN"/>
              </w:rPr>
            </w:pPr>
            <w:r w:rsidRPr="003044A3">
              <w:rPr>
                <w:rFonts w:ascii="Times New Roman" w:hAnsi="Times New Roman" w:cs="Times New Roman"/>
                <w:b w:val="0"/>
                <w:bCs w:val="0"/>
                <w:color w:val="auto"/>
                <w:lang w:val="en-IN"/>
              </w:rPr>
              <w:t>Memory</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69BEE52" w14:textId="77777777" w:rsidR="003044A3" w:rsidRPr="003044A3" w:rsidRDefault="003044A3" w:rsidP="003044A3">
            <w:pPr>
              <w:pStyle w:val="Heading1"/>
              <w:rPr>
                <w:rFonts w:ascii="Times New Roman" w:hAnsi="Times New Roman" w:cs="Times New Roman"/>
                <w:b w:val="0"/>
                <w:bCs w:val="0"/>
                <w:color w:val="auto"/>
                <w:lang w:val="en-IN"/>
              </w:rPr>
            </w:pPr>
            <w:r w:rsidRPr="003044A3">
              <w:rPr>
                <w:rFonts w:ascii="Times New Roman" w:hAnsi="Times New Roman" w:cs="Times New Roman"/>
                <w:b w:val="0"/>
                <w:bCs w:val="0"/>
                <w:color w:val="auto"/>
                <w:lang w:val="en-IN"/>
              </w:rPr>
              <w:t>8 GB RAM</w:t>
            </w:r>
          </w:p>
        </w:tc>
      </w:tr>
      <w:tr w:rsidR="003044A3" w:rsidRPr="00812CBF" w14:paraId="7814F912" w14:textId="77777777" w:rsidTr="003044A3">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716C952" w14:textId="77777777" w:rsidR="003044A3" w:rsidRPr="003044A3" w:rsidRDefault="003044A3" w:rsidP="003044A3">
            <w:pPr>
              <w:pStyle w:val="Heading1"/>
              <w:rPr>
                <w:rFonts w:ascii="Times New Roman" w:hAnsi="Times New Roman" w:cs="Times New Roman"/>
                <w:color w:val="auto"/>
                <w:lang w:val="en-IN"/>
              </w:rPr>
            </w:pP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0361646" w14:textId="77777777" w:rsidR="003044A3" w:rsidRPr="003044A3" w:rsidRDefault="003044A3" w:rsidP="003044A3">
            <w:pPr>
              <w:pStyle w:val="Heading1"/>
              <w:rPr>
                <w:rFonts w:ascii="Times New Roman" w:hAnsi="Times New Roman" w:cs="Times New Roman"/>
                <w:b w:val="0"/>
                <w:bCs w:val="0"/>
                <w:color w:val="auto"/>
                <w:lang w:val="en-IN"/>
              </w:rPr>
            </w:pPr>
            <w:r w:rsidRPr="003044A3">
              <w:rPr>
                <w:rFonts w:ascii="Times New Roman" w:hAnsi="Times New Roman" w:cs="Times New Roman"/>
                <w:b w:val="0"/>
                <w:bCs w:val="0"/>
                <w:color w:val="auto"/>
                <w:lang w:val="en-IN"/>
              </w:rPr>
              <w:t>Storage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60139D9" w14:textId="77777777" w:rsidR="003044A3" w:rsidRPr="003044A3" w:rsidRDefault="003044A3" w:rsidP="003044A3">
            <w:pPr>
              <w:pStyle w:val="Heading1"/>
              <w:rPr>
                <w:rFonts w:ascii="Times New Roman" w:hAnsi="Times New Roman" w:cs="Times New Roman"/>
                <w:b w:val="0"/>
                <w:bCs w:val="0"/>
                <w:color w:val="auto"/>
                <w:lang w:val="en-IN"/>
              </w:rPr>
            </w:pPr>
            <w:r w:rsidRPr="003044A3">
              <w:rPr>
                <w:rFonts w:ascii="Times New Roman" w:hAnsi="Times New Roman" w:cs="Times New Roman"/>
                <w:b w:val="0"/>
                <w:bCs w:val="0"/>
                <w:color w:val="auto"/>
                <w:lang w:val="en-IN"/>
              </w:rPr>
              <w:t>500 GB HDD/SSD</w:t>
            </w:r>
          </w:p>
        </w:tc>
      </w:tr>
      <w:tr w:rsidR="003044A3" w:rsidRPr="00812CBF" w14:paraId="4D2F5404" w14:textId="77777777" w:rsidTr="003044A3">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7A40D11" w14:textId="77777777" w:rsidR="003044A3" w:rsidRPr="003044A3" w:rsidRDefault="003044A3" w:rsidP="003044A3">
            <w:pPr>
              <w:pStyle w:val="Heading1"/>
              <w:rPr>
                <w:rFonts w:ascii="Times New Roman" w:hAnsi="Times New Roman" w:cs="Times New Roman"/>
                <w:color w:val="auto"/>
                <w:lang w:val="en-IN"/>
              </w:rPr>
            </w:pPr>
            <w:r w:rsidRPr="003044A3">
              <w:rPr>
                <w:rFonts w:ascii="Times New Roman" w:hAnsi="Times New Roman" w:cs="Times New Roman"/>
                <w:color w:val="auto"/>
                <w:lang w:val="en-IN"/>
              </w:rPr>
              <w:t>Software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B9623CF" w14:textId="77777777" w:rsidR="003044A3" w:rsidRPr="003044A3" w:rsidRDefault="003044A3" w:rsidP="003044A3">
            <w:pPr>
              <w:pStyle w:val="Heading1"/>
              <w:rPr>
                <w:rFonts w:ascii="Times New Roman" w:hAnsi="Times New Roman" w:cs="Times New Roman"/>
                <w:b w:val="0"/>
                <w:bCs w:val="0"/>
                <w:color w:val="auto"/>
                <w:lang w:val="en-IN"/>
              </w:rPr>
            </w:pPr>
            <w:r w:rsidRPr="003044A3">
              <w:rPr>
                <w:rFonts w:ascii="Times New Roman" w:hAnsi="Times New Roman" w:cs="Times New Roman"/>
                <w:b w:val="0"/>
                <w:bCs w:val="0"/>
                <w:color w:val="auto"/>
                <w:lang w:val="en-IN"/>
              </w:rPr>
              <w:t>Frameworks</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9E8A5D9" w14:textId="77777777" w:rsidR="003044A3" w:rsidRPr="003044A3" w:rsidRDefault="003044A3" w:rsidP="003044A3">
            <w:pPr>
              <w:pStyle w:val="Heading1"/>
              <w:rPr>
                <w:rFonts w:ascii="Times New Roman" w:hAnsi="Times New Roman" w:cs="Times New Roman"/>
                <w:b w:val="0"/>
                <w:bCs w:val="0"/>
                <w:color w:val="auto"/>
                <w:lang w:val="en-IN"/>
              </w:rPr>
            </w:pPr>
            <w:r w:rsidRPr="003044A3">
              <w:rPr>
                <w:rFonts w:ascii="Times New Roman" w:hAnsi="Times New Roman" w:cs="Times New Roman"/>
                <w:b w:val="0"/>
                <w:bCs w:val="0"/>
                <w:color w:val="auto"/>
                <w:lang w:val="en-IN"/>
              </w:rPr>
              <w:t>Microsoft Power BI</w:t>
            </w:r>
          </w:p>
        </w:tc>
      </w:tr>
      <w:tr w:rsidR="003044A3" w:rsidRPr="00812CBF" w14:paraId="18F35986" w14:textId="77777777" w:rsidTr="003044A3">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BB703A8" w14:textId="77777777" w:rsidR="003044A3" w:rsidRPr="003044A3" w:rsidRDefault="003044A3" w:rsidP="003044A3">
            <w:pPr>
              <w:pStyle w:val="Heading1"/>
              <w:rPr>
                <w:rFonts w:ascii="Times New Roman" w:hAnsi="Times New Roman" w:cs="Times New Roman"/>
                <w:color w:val="auto"/>
                <w:lang w:val="en-IN"/>
              </w:rPr>
            </w:pP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7141495" w14:textId="77777777" w:rsidR="003044A3" w:rsidRPr="003044A3" w:rsidRDefault="003044A3" w:rsidP="003044A3">
            <w:pPr>
              <w:pStyle w:val="Heading1"/>
              <w:rPr>
                <w:rFonts w:ascii="Times New Roman" w:hAnsi="Times New Roman" w:cs="Times New Roman"/>
                <w:b w:val="0"/>
                <w:bCs w:val="0"/>
                <w:color w:val="auto"/>
                <w:lang w:val="en-IN"/>
              </w:rPr>
            </w:pPr>
            <w:r w:rsidRPr="003044A3">
              <w:rPr>
                <w:rFonts w:ascii="Times New Roman" w:hAnsi="Times New Roman" w:cs="Times New Roman"/>
                <w:b w:val="0"/>
                <w:bCs w:val="0"/>
                <w:color w:val="auto"/>
                <w:lang w:val="en-IN"/>
              </w:rPr>
              <w:t>Libraries</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86655B8" w14:textId="77777777" w:rsidR="003044A3" w:rsidRPr="003044A3" w:rsidRDefault="003044A3" w:rsidP="003044A3">
            <w:pPr>
              <w:pStyle w:val="Heading1"/>
              <w:rPr>
                <w:rFonts w:ascii="Times New Roman" w:hAnsi="Times New Roman" w:cs="Times New Roman"/>
                <w:b w:val="0"/>
                <w:bCs w:val="0"/>
                <w:color w:val="auto"/>
                <w:lang w:val="en-IN"/>
              </w:rPr>
            </w:pPr>
            <w:r w:rsidRPr="003044A3">
              <w:rPr>
                <w:rFonts w:ascii="Times New Roman" w:hAnsi="Times New Roman" w:cs="Times New Roman"/>
                <w:b w:val="0"/>
                <w:bCs w:val="0"/>
                <w:color w:val="auto"/>
                <w:lang w:val="en-IN"/>
              </w:rPr>
              <w:t>Power Query M, DAX (native to Power BI)</w:t>
            </w:r>
          </w:p>
        </w:tc>
      </w:tr>
      <w:tr w:rsidR="003044A3" w:rsidRPr="00812CBF" w14:paraId="6FDD1004" w14:textId="77777777" w:rsidTr="003044A3">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ABE2FD0" w14:textId="77777777" w:rsidR="003044A3" w:rsidRPr="003044A3" w:rsidRDefault="003044A3" w:rsidP="003044A3">
            <w:pPr>
              <w:pStyle w:val="Heading1"/>
              <w:rPr>
                <w:rFonts w:ascii="Times New Roman" w:hAnsi="Times New Roman" w:cs="Times New Roman"/>
                <w:color w:val="auto"/>
                <w:lang w:val="en-IN"/>
              </w:rPr>
            </w:pP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D3D18FF" w14:textId="77777777" w:rsidR="003044A3" w:rsidRPr="003044A3" w:rsidRDefault="003044A3" w:rsidP="003044A3">
            <w:pPr>
              <w:pStyle w:val="Heading1"/>
              <w:rPr>
                <w:rFonts w:ascii="Times New Roman" w:hAnsi="Times New Roman" w:cs="Times New Roman"/>
                <w:b w:val="0"/>
                <w:bCs w:val="0"/>
                <w:color w:val="auto"/>
                <w:lang w:val="en-IN"/>
              </w:rPr>
            </w:pPr>
            <w:r w:rsidRPr="003044A3">
              <w:rPr>
                <w:rFonts w:ascii="Times New Roman" w:hAnsi="Times New Roman" w:cs="Times New Roman"/>
                <w:b w:val="0"/>
                <w:bCs w:val="0"/>
                <w:color w:val="auto"/>
                <w:lang w:val="en-IN"/>
              </w:rPr>
              <w:t>Development Environment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BF4F80F" w14:textId="77777777" w:rsidR="003044A3" w:rsidRPr="003044A3" w:rsidRDefault="003044A3" w:rsidP="003044A3">
            <w:pPr>
              <w:pStyle w:val="Heading1"/>
              <w:rPr>
                <w:rFonts w:ascii="Times New Roman" w:hAnsi="Times New Roman" w:cs="Times New Roman"/>
                <w:b w:val="0"/>
                <w:bCs w:val="0"/>
                <w:color w:val="auto"/>
                <w:lang w:val="en-IN"/>
              </w:rPr>
            </w:pPr>
            <w:r w:rsidRPr="003044A3">
              <w:rPr>
                <w:rFonts w:ascii="Times New Roman" w:hAnsi="Times New Roman" w:cs="Times New Roman"/>
                <w:b w:val="0"/>
                <w:bCs w:val="0"/>
                <w:color w:val="auto"/>
                <w:lang w:val="en-IN"/>
              </w:rPr>
              <w:t>Power BI Desktop, Excel, GitHub (for version control)</w:t>
            </w:r>
          </w:p>
        </w:tc>
      </w:tr>
      <w:tr w:rsidR="003044A3" w:rsidRPr="00812CBF" w14:paraId="0E959E36" w14:textId="77777777" w:rsidTr="003044A3">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EBC6EFB" w14:textId="77777777" w:rsidR="003044A3" w:rsidRPr="003044A3" w:rsidRDefault="003044A3" w:rsidP="003044A3">
            <w:pPr>
              <w:pStyle w:val="Heading1"/>
              <w:rPr>
                <w:rFonts w:ascii="Times New Roman" w:hAnsi="Times New Roman" w:cs="Times New Roman"/>
                <w:color w:val="auto"/>
                <w:lang w:val="en-IN"/>
              </w:rPr>
            </w:pPr>
            <w:r w:rsidRPr="003044A3">
              <w:rPr>
                <w:rFonts w:ascii="Times New Roman" w:hAnsi="Times New Roman" w:cs="Times New Roman"/>
                <w:color w:val="auto"/>
                <w:lang w:val="en-IN"/>
              </w:rPr>
              <w:t>Data</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DFA3AAB" w14:textId="77777777" w:rsidR="003044A3" w:rsidRPr="003044A3" w:rsidRDefault="003044A3" w:rsidP="003044A3">
            <w:pPr>
              <w:pStyle w:val="Heading1"/>
              <w:rPr>
                <w:rFonts w:ascii="Times New Roman" w:hAnsi="Times New Roman" w:cs="Times New Roman"/>
                <w:b w:val="0"/>
                <w:bCs w:val="0"/>
                <w:color w:val="auto"/>
                <w:lang w:val="en-IN"/>
              </w:rPr>
            </w:pPr>
            <w:r w:rsidRPr="003044A3">
              <w:rPr>
                <w:rFonts w:ascii="Times New Roman" w:hAnsi="Times New Roman" w:cs="Times New Roman"/>
                <w:b w:val="0"/>
                <w:bCs w:val="0"/>
                <w:color w:val="auto"/>
                <w:lang w:val="en-IN"/>
              </w:rPr>
              <w:t>Data Source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3A9A7C2" w14:textId="77777777" w:rsidR="003044A3" w:rsidRPr="003044A3" w:rsidRDefault="003044A3" w:rsidP="003044A3">
            <w:pPr>
              <w:pStyle w:val="Heading1"/>
              <w:rPr>
                <w:rFonts w:ascii="Times New Roman" w:hAnsi="Times New Roman" w:cs="Times New Roman"/>
                <w:b w:val="0"/>
                <w:bCs w:val="0"/>
                <w:color w:val="auto"/>
                <w:lang w:val="en-IN"/>
              </w:rPr>
            </w:pPr>
            <w:r w:rsidRPr="003044A3">
              <w:rPr>
                <w:rFonts w:ascii="Times New Roman" w:hAnsi="Times New Roman" w:cs="Times New Roman"/>
                <w:b w:val="0"/>
                <w:bCs w:val="0"/>
                <w:color w:val="auto"/>
                <w:lang w:val="en-IN"/>
              </w:rPr>
              <w:t>Internal agricultural dataset from XYZ Company</w:t>
            </w:r>
          </w:p>
        </w:tc>
      </w:tr>
      <w:tr w:rsidR="003044A3" w:rsidRPr="00812CBF" w14:paraId="44C3D4C6" w14:textId="77777777" w:rsidTr="003044A3">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CE34434" w14:textId="77777777" w:rsidR="003044A3" w:rsidRPr="003044A3" w:rsidRDefault="003044A3" w:rsidP="003044A3">
            <w:pPr>
              <w:pStyle w:val="Heading1"/>
              <w:rPr>
                <w:rFonts w:ascii="Times New Roman" w:hAnsi="Times New Roman" w:cs="Times New Roman"/>
                <w:color w:val="auto"/>
                <w:lang w:val="en-IN"/>
              </w:rPr>
            </w:pP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5BC3669" w14:textId="77777777" w:rsidR="003044A3" w:rsidRPr="003044A3" w:rsidRDefault="003044A3" w:rsidP="003044A3">
            <w:pPr>
              <w:pStyle w:val="Heading1"/>
              <w:rPr>
                <w:rFonts w:ascii="Times New Roman" w:hAnsi="Times New Roman" w:cs="Times New Roman"/>
                <w:b w:val="0"/>
                <w:bCs w:val="0"/>
                <w:color w:val="auto"/>
                <w:lang w:val="en-IN"/>
              </w:rPr>
            </w:pPr>
            <w:r w:rsidRPr="003044A3">
              <w:rPr>
                <w:rFonts w:ascii="Times New Roman" w:hAnsi="Times New Roman" w:cs="Times New Roman"/>
                <w:b w:val="0"/>
                <w:bCs w:val="0"/>
                <w:color w:val="auto"/>
                <w:lang w:val="en-IN"/>
              </w:rPr>
              <w:t>Format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0804AD7" w14:textId="77777777" w:rsidR="003044A3" w:rsidRPr="003044A3" w:rsidRDefault="003044A3" w:rsidP="003044A3">
            <w:pPr>
              <w:pStyle w:val="Heading1"/>
              <w:rPr>
                <w:rFonts w:ascii="Times New Roman" w:hAnsi="Times New Roman" w:cs="Times New Roman"/>
                <w:b w:val="0"/>
                <w:bCs w:val="0"/>
                <w:color w:val="auto"/>
                <w:lang w:val="en-IN"/>
              </w:rPr>
            </w:pPr>
            <w:r w:rsidRPr="003044A3">
              <w:rPr>
                <w:rFonts w:ascii="Times New Roman" w:hAnsi="Times New Roman" w:cs="Times New Roman"/>
                <w:b w:val="0"/>
                <w:bCs w:val="0"/>
                <w:color w:val="auto"/>
                <w:lang w:val="en-IN"/>
              </w:rPr>
              <w:t>CSV/Excel format with tabular data</w:t>
            </w:r>
          </w:p>
        </w:tc>
      </w:tr>
      <w:tr w:rsidR="003044A3" w:rsidRPr="00812CBF" w14:paraId="7D56DBC3" w14:textId="77777777" w:rsidTr="003044A3">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7C69263" w14:textId="77777777" w:rsidR="003044A3" w:rsidRPr="003044A3" w:rsidRDefault="003044A3" w:rsidP="003044A3">
            <w:pPr>
              <w:pStyle w:val="Heading1"/>
              <w:rPr>
                <w:rFonts w:ascii="Times New Roman" w:hAnsi="Times New Roman" w:cs="Times New Roman"/>
                <w:color w:val="auto"/>
                <w:lang w:val="en-IN"/>
              </w:rPr>
            </w:pP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7EAAD5F" w14:textId="77777777" w:rsidR="003044A3" w:rsidRPr="003044A3" w:rsidRDefault="003044A3" w:rsidP="003044A3">
            <w:pPr>
              <w:pStyle w:val="Heading1"/>
              <w:rPr>
                <w:rFonts w:ascii="Times New Roman" w:hAnsi="Times New Roman" w:cs="Times New Roman"/>
                <w:b w:val="0"/>
                <w:bCs w:val="0"/>
                <w:color w:val="auto"/>
                <w:lang w:val="en-IN"/>
              </w:rPr>
            </w:pPr>
            <w:r w:rsidRPr="003044A3">
              <w:rPr>
                <w:rFonts w:ascii="Times New Roman" w:hAnsi="Times New Roman" w:cs="Times New Roman"/>
                <w:b w:val="0"/>
                <w:bCs w:val="0"/>
                <w:color w:val="auto"/>
                <w:lang w:val="en-IN"/>
              </w:rPr>
              <w:t>Size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109BAFA" w14:textId="77777777" w:rsidR="003044A3" w:rsidRPr="003044A3" w:rsidRDefault="003044A3" w:rsidP="003044A3">
            <w:pPr>
              <w:pStyle w:val="Heading1"/>
              <w:rPr>
                <w:rFonts w:ascii="Times New Roman" w:hAnsi="Times New Roman" w:cs="Times New Roman"/>
                <w:b w:val="0"/>
                <w:bCs w:val="0"/>
                <w:color w:val="auto"/>
                <w:lang w:val="en-IN"/>
              </w:rPr>
            </w:pPr>
            <w:r w:rsidRPr="003044A3">
              <w:rPr>
                <w:rFonts w:ascii="Times New Roman" w:hAnsi="Times New Roman" w:cs="Times New Roman"/>
                <w:b w:val="0"/>
                <w:bCs w:val="0"/>
                <w:color w:val="auto"/>
                <w:lang w:val="en-IN"/>
              </w:rPr>
              <w:t>~10,000 records covering environmental and management variables</w:t>
            </w:r>
          </w:p>
        </w:tc>
      </w:tr>
    </w:tbl>
    <w:p w14:paraId="56A9550E" w14:textId="77777777" w:rsidR="003044A3" w:rsidRPr="00812CBF" w:rsidRDefault="003044A3" w:rsidP="003044A3">
      <w:pPr>
        <w:pStyle w:val="Heading1"/>
        <w:rPr>
          <w:rFonts w:ascii="Times New Roman" w:hAnsi="Times New Roman" w:cs="Times New Roman"/>
          <w:b w:val="0"/>
          <w:bCs w:val="0"/>
          <w:color w:val="auto"/>
          <w:lang w:val="en"/>
        </w:rPr>
      </w:pPr>
    </w:p>
    <w:tbl>
      <w:tblPr>
        <w:tblW w:w="11432" w:type="dxa"/>
        <w:tblInd w:w="-13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8"/>
        <w:gridCol w:w="1416"/>
        <w:gridCol w:w="1195"/>
        <w:gridCol w:w="2767"/>
        <w:gridCol w:w="850"/>
        <w:gridCol w:w="983"/>
        <w:gridCol w:w="1285"/>
        <w:gridCol w:w="1988"/>
      </w:tblGrid>
      <w:tr w:rsidR="003044A3" w:rsidRPr="00812CBF" w14:paraId="5BA808E2" w14:textId="77777777" w:rsidTr="003044A3">
        <w:trPr>
          <w:trHeight w:val="240"/>
          <w:tblHeader/>
        </w:trPr>
        <w:tc>
          <w:tcPr>
            <w:tcW w:w="948" w:type="dxa"/>
            <w:tcBorders>
              <w:top w:val="single" w:sz="4" w:space="0" w:color="000000"/>
              <w:left w:val="single" w:sz="4" w:space="0" w:color="000000"/>
              <w:bottom w:val="single" w:sz="4" w:space="0" w:color="000000"/>
              <w:right w:val="single" w:sz="4" w:space="0" w:color="000000"/>
            </w:tcBorders>
            <w:hideMark/>
          </w:tcPr>
          <w:p w14:paraId="2AF81567" w14:textId="77777777" w:rsidR="003044A3" w:rsidRPr="003044A3" w:rsidRDefault="003044A3" w:rsidP="003044A3">
            <w:pPr>
              <w:rPr>
                <w:rFonts w:ascii="Times New Roman" w:hAnsi="Times New Roman" w:cs="Times New Roman"/>
                <w:b/>
                <w:sz w:val="28"/>
                <w:szCs w:val="28"/>
                <w:lang w:val="en-IN"/>
              </w:rPr>
            </w:pPr>
            <w:r w:rsidRPr="003044A3">
              <w:rPr>
                <w:rFonts w:ascii="Times New Roman" w:hAnsi="Times New Roman" w:cs="Times New Roman"/>
                <w:b/>
                <w:sz w:val="28"/>
                <w:szCs w:val="28"/>
                <w:lang w:val="en-IN"/>
              </w:rPr>
              <w:lastRenderedPageBreak/>
              <w:t>Sprint</w:t>
            </w:r>
          </w:p>
        </w:tc>
        <w:tc>
          <w:tcPr>
            <w:tcW w:w="1416" w:type="dxa"/>
            <w:tcBorders>
              <w:top w:val="single" w:sz="4" w:space="0" w:color="000000"/>
              <w:left w:val="single" w:sz="4" w:space="0" w:color="000000"/>
              <w:bottom w:val="single" w:sz="4" w:space="0" w:color="000000"/>
              <w:right w:val="single" w:sz="4" w:space="0" w:color="000000"/>
            </w:tcBorders>
            <w:hideMark/>
          </w:tcPr>
          <w:p w14:paraId="0A59D31C" w14:textId="77777777" w:rsidR="003044A3" w:rsidRPr="003044A3" w:rsidRDefault="003044A3" w:rsidP="003044A3">
            <w:pPr>
              <w:rPr>
                <w:rFonts w:ascii="Times New Roman" w:hAnsi="Times New Roman" w:cs="Times New Roman"/>
                <w:b/>
                <w:sz w:val="28"/>
                <w:szCs w:val="28"/>
                <w:lang w:val="en-IN"/>
              </w:rPr>
            </w:pPr>
            <w:r w:rsidRPr="003044A3">
              <w:rPr>
                <w:rFonts w:ascii="Times New Roman" w:hAnsi="Times New Roman" w:cs="Times New Roman"/>
                <w:b/>
                <w:sz w:val="28"/>
                <w:szCs w:val="28"/>
                <w:lang w:val="en-IN"/>
              </w:rPr>
              <w:t>Functional Requirement (Epic)</w:t>
            </w:r>
          </w:p>
        </w:tc>
        <w:tc>
          <w:tcPr>
            <w:tcW w:w="1195" w:type="dxa"/>
            <w:tcBorders>
              <w:top w:val="single" w:sz="4" w:space="0" w:color="000000"/>
              <w:left w:val="single" w:sz="4" w:space="0" w:color="000000"/>
              <w:bottom w:val="single" w:sz="4" w:space="0" w:color="000000"/>
              <w:right w:val="single" w:sz="4" w:space="0" w:color="000000"/>
            </w:tcBorders>
            <w:hideMark/>
          </w:tcPr>
          <w:p w14:paraId="33047F9C" w14:textId="77777777" w:rsidR="003044A3" w:rsidRPr="003044A3" w:rsidRDefault="003044A3" w:rsidP="003044A3">
            <w:pPr>
              <w:rPr>
                <w:rFonts w:ascii="Times New Roman" w:hAnsi="Times New Roman" w:cs="Times New Roman"/>
                <w:b/>
                <w:sz w:val="28"/>
                <w:szCs w:val="28"/>
                <w:lang w:val="en-IN"/>
              </w:rPr>
            </w:pPr>
            <w:r w:rsidRPr="003044A3">
              <w:rPr>
                <w:rFonts w:ascii="Times New Roman" w:hAnsi="Times New Roman" w:cs="Times New Roman"/>
                <w:b/>
                <w:sz w:val="28"/>
                <w:szCs w:val="28"/>
                <w:lang w:val="en-IN"/>
              </w:rPr>
              <w:t>User Story Number</w:t>
            </w:r>
          </w:p>
        </w:tc>
        <w:tc>
          <w:tcPr>
            <w:tcW w:w="2767" w:type="dxa"/>
            <w:tcBorders>
              <w:top w:val="single" w:sz="4" w:space="0" w:color="000000"/>
              <w:left w:val="single" w:sz="4" w:space="0" w:color="000000"/>
              <w:bottom w:val="single" w:sz="4" w:space="0" w:color="000000"/>
              <w:right w:val="single" w:sz="4" w:space="0" w:color="000000"/>
            </w:tcBorders>
            <w:hideMark/>
          </w:tcPr>
          <w:p w14:paraId="4EA0647B" w14:textId="77777777" w:rsidR="003044A3" w:rsidRPr="003044A3" w:rsidRDefault="003044A3" w:rsidP="003044A3">
            <w:pPr>
              <w:rPr>
                <w:rFonts w:ascii="Times New Roman" w:hAnsi="Times New Roman" w:cs="Times New Roman"/>
                <w:b/>
                <w:sz w:val="28"/>
                <w:szCs w:val="28"/>
                <w:lang w:val="en-IN"/>
              </w:rPr>
            </w:pPr>
            <w:r w:rsidRPr="003044A3">
              <w:rPr>
                <w:rFonts w:ascii="Times New Roman" w:hAnsi="Times New Roman" w:cs="Times New Roman"/>
                <w:b/>
                <w:sz w:val="28"/>
                <w:szCs w:val="28"/>
                <w:lang w:val="en-IN"/>
              </w:rPr>
              <w:t>User Story / Task</w:t>
            </w:r>
          </w:p>
        </w:tc>
        <w:tc>
          <w:tcPr>
            <w:tcW w:w="850" w:type="dxa"/>
            <w:tcBorders>
              <w:top w:val="single" w:sz="4" w:space="0" w:color="000000"/>
              <w:left w:val="single" w:sz="4" w:space="0" w:color="000000"/>
              <w:bottom w:val="single" w:sz="4" w:space="0" w:color="000000"/>
              <w:right w:val="single" w:sz="4" w:space="0" w:color="000000"/>
            </w:tcBorders>
            <w:hideMark/>
          </w:tcPr>
          <w:p w14:paraId="7A3B903B" w14:textId="77777777" w:rsidR="003044A3" w:rsidRPr="003044A3" w:rsidRDefault="003044A3" w:rsidP="003044A3">
            <w:pPr>
              <w:rPr>
                <w:rFonts w:ascii="Times New Roman" w:hAnsi="Times New Roman" w:cs="Times New Roman"/>
                <w:b/>
                <w:sz w:val="28"/>
                <w:szCs w:val="28"/>
                <w:lang w:val="en-IN"/>
              </w:rPr>
            </w:pPr>
            <w:r w:rsidRPr="003044A3">
              <w:rPr>
                <w:rFonts w:ascii="Times New Roman" w:hAnsi="Times New Roman" w:cs="Times New Roman"/>
                <w:b/>
                <w:sz w:val="28"/>
                <w:szCs w:val="28"/>
                <w:lang w:val="en-IN"/>
              </w:rPr>
              <w:t>Story Points</w:t>
            </w:r>
          </w:p>
        </w:tc>
        <w:tc>
          <w:tcPr>
            <w:tcW w:w="983" w:type="dxa"/>
            <w:tcBorders>
              <w:top w:val="single" w:sz="4" w:space="0" w:color="000000"/>
              <w:left w:val="single" w:sz="4" w:space="0" w:color="000000"/>
              <w:bottom w:val="single" w:sz="4" w:space="0" w:color="000000"/>
              <w:right w:val="single" w:sz="4" w:space="0" w:color="000000"/>
            </w:tcBorders>
            <w:hideMark/>
          </w:tcPr>
          <w:p w14:paraId="5A19278F" w14:textId="77777777" w:rsidR="003044A3" w:rsidRPr="003044A3" w:rsidRDefault="003044A3" w:rsidP="003044A3">
            <w:pPr>
              <w:rPr>
                <w:rFonts w:ascii="Times New Roman" w:hAnsi="Times New Roman" w:cs="Times New Roman"/>
                <w:b/>
                <w:sz w:val="28"/>
                <w:szCs w:val="28"/>
                <w:lang w:val="en-IN"/>
              </w:rPr>
            </w:pPr>
            <w:r w:rsidRPr="003044A3">
              <w:rPr>
                <w:rFonts w:ascii="Times New Roman" w:hAnsi="Times New Roman" w:cs="Times New Roman"/>
                <w:b/>
                <w:sz w:val="28"/>
                <w:szCs w:val="28"/>
                <w:lang w:val="en-IN"/>
              </w:rPr>
              <w:t>Priority</w:t>
            </w:r>
          </w:p>
        </w:tc>
        <w:tc>
          <w:tcPr>
            <w:tcW w:w="1285" w:type="dxa"/>
            <w:tcBorders>
              <w:top w:val="single" w:sz="4" w:space="0" w:color="000000"/>
              <w:left w:val="single" w:sz="4" w:space="0" w:color="000000"/>
              <w:bottom w:val="single" w:sz="4" w:space="0" w:color="000000"/>
              <w:right w:val="single" w:sz="4" w:space="0" w:color="000000"/>
            </w:tcBorders>
            <w:hideMark/>
          </w:tcPr>
          <w:p w14:paraId="793458B4" w14:textId="77777777" w:rsidR="003044A3" w:rsidRPr="003044A3" w:rsidRDefault="003044A3" w:rsidP="003044A3">
            <w:pPr>
              <w:rPr>
                <w:rFonts w:ascii="Times New Roman" w:hAnsi="Times New Roman" w:cs="Times New Roman"/>
                <w:b/>
                <w:sz w:val="28"/>
                <w:szCs w:val="28"/>
                <w:lang w:val="en-IN"/>
              </w:rPr>
            </w:pPr>
            <w:r w:rsidRPr="003044A3">
              <w:rPr>
                <w:rFonts w:ascii="Times New Roman" w:hAnsi="Times New Roman" w:cs="Times New Roman"/>
                <w:b/>
                <w:sz w:val="28"/>
                <w:szCs w:val="28"/>
                <w:lang w:val="en-IN"/>
              </w:rPr>
              <w:t>Sprint Start Date</w:t>
            </w:r>
          </w:p>
        </w:tc>
        <w:tc>
          <w:tcPr>
            <w:tcW w:w="1988" w:type="dxa"/>
            <w:tcBorders>
              <w:top w:val="single" w:sz="4" w:space="0" w:color="000000"/>
              <w:left w:val="single" w:sz="4" w:space="0" w:color="000000"/>
              <w:bottom w:val="single" w:sz="4" w:space="0" w:color="000000"/>
              <w:right w:val="single" w:sz="4" w:space="0" w:color="000000"/>
            </w:tcBorders>
            <w:hideMark/>
          </w:tcPr>
          <w:p w14:paraId="683BDD5C" w14:textId="77777777" w:rsidR="003044A3" w:rsidRPr="003044A3" w:rsidRDefault="003044A3" w:rsidP="003044A3">
            <w:pPr>
              <w:rPr>
                <w:rFonts w:ascii="Times New Roman" w:hAnsi="Times New Roman" w:cs="Times New Roman"/>
                <w:b/>
                <w:sz w:val="28"/>
                <w:szCs w:val="28"/>
                <w:lang w:val="en-IN"/>
              </w:rPr>
            </w:pPr>
            <w:r w:rsidRPr="003044A3">
              <w:rPr>
                <w:rFonts w:ascii="Times New Roman" w:hAnsi="Times New Roman" w:cs="Times New Roman"/>
                <w:b/>
                <w:sz w:val="28"/>
                <w:szCs w:val="28"/>
                <w:lang w:val="en-IN"/>
              </w:rPr>
              <w:t>Sprint End Date (Planned)</w:t>
            </w:r>
          </w:p>
        </w:tc>
      </w:tr>
      <w:tr w:rsidR="003044A3" w:rsidRPr="00812CBF" w14:paraId="052D9BAB" w14:textId="77777777" w:rsidTr="003044A3">
        <w:trPr>
          <w:trHeight w:val="354"/>
        </w:trPr>
        <w:tc>
          <w:tcPr>
            <w:tcW w:w="948" w:type="dxa"/>
            <w:tcBorders>
              <w:top w:val="single" w:sz="4" w:space="0" w:color="000000"/>
              <w:left w:val="single" w:sz="4" w:space="0" w:color="000000"/>
              <w:bottom w:val="single" w:sz="4" w:space="0" w:color="000000"/>
              <w:right w:val="single" w:sz="4" w:space="0" w:color="000000"/>
            </w:tcBorders>
            <w:hideMark/>
          </w:tcPr>
          <w:p w14:paraId="5869A69C" w14:textId="77777777" w:rsidR="003044A3" w:rsidRPr="003044A3" w:rsidRDefault="003044A3" w:rsidP="003044A3">
            <w:pPr>
              <w:rPr>
                <w:rFonts w:ascii="Times New Roman" w:hAnsi="Times New Roman" w:cs="Times New Roman"/>
                <w:sz w:val="28"/>
                <w:szCs w:val="28"/>
                <w:lang w:val="en-IN"/>
              </w:rPr>
            </w:pPr>
            <w:r w:rsidRPr="003044A3">
              <w:rPr>
                <w:rFonts w:ascii="Times New Roman" w:hAnsi="Times New Roman" w:cs="Times New Roman"/>
                <w:sz w:val="28"/>
                <w:szCs w:val="28"/>
                <w:lang w:val="en-IN"/>
              </w:rPr>
              <w:t>Sprint-1</w:t>
            </w:r>
          </w:p>
        </w:tc>
        <w:tc>
          <w:tcPr>
            <w:tcW w:w="1416" w:type="dxa"/>
            <w:tcBorders>
              <w:top w:val="single" w:sz="4" w:space="0" w:color="000000"/>
              <w:left w:val="single" w:sz="4" w:space="0" w:color="000000"/>
              <w:bottom w:val="single" w:sz="4" w:space="0" w:color="000000"/>
              <w:right w:val="single" w:sz="4" w:space="0" w:color="000000"/>
            </w:tcBorders>
            <w:hideMark/>
          </w:tcPr>
          <w:p w14:paraId="682986B6" w14:textId="77777777" w:rsidR="003044A3" w:rsidRPr="003044A3" w:rsidRDefault="003044A3" w:rsidP="003044A3">
            <w:pPr>
              <w:rPr>
                <w:rFonts w:ascii="Times New Roman" w:hAnsi="Times New Roman" w:cs="Times New Roman"/>
                <w:sz w:val="28"/>
                <w:szCs w:val="28"/>
                <w:lang w:val="en-IN"/>
              </w:rPr>
            </w:pPr>
            <w:r w:rsidRPr="003044A3">
              <w:rPr>
                <w:rFonts w:ascii="Times New Roman" w:hAnsi="Times New Roman" w:cs="Times New Roman"/>
                <w:sz w:val="28"/>
                <w:szCs w:val="28"/>
                <w:lang w:val="en-IN"/>
              </w:rPr>
              <w:t>Project Setup &amp; Planning</w:t>
            </w:r>
          </w:p>
        </w:tc>
        <w:tc>
          <w:tcPr>
            <w:tcW w:w="1195" w:type="dxa"/>
            <w:tcBorders>
              <w:top w:val="single" w:sz="4" w:space="0" w:color="000000"/>
              <w:left w:val="single" w:sz="4" w:space="0" w:color="000000"/>
              <w:bottom w:val="single" w:sz="4" w:space="0" w:color="000000"/>
              <w:right w:val="single" w:sz="4" w:space="0" w:color="000000"/>
            </w:tcBorders>
            <w:hideMark/>
          </w:tcPr>
          <w:p w14:paraId="1C21DE5E" w14:textId="77777777" w:rsidR="003044A3" w:rsidRPr="003044A3" w:rsidRDefault="003044A3" w:rsidP="003044A3">
            <w:pPr>
              <w:rPr>
                <w:rFonts w:ascii="Times New Roman" w:hAnsi="Times New Roman" w:cs="Times New Roman"/>
                <w:sz w:val="28"/>
                <w:szCs w:val="28"/>
                <w:lang w:val="en-IN"/>
              </w:rPr>
            </w:pPr>
            <w:r w:rsidRPr="003044A3">
              <w:rPr>
                <w:rFonts w:ascii="Times New Roman" w:hAnsi="Times New Roman" w:cs="Times New Roman"/>
                <w:sz w:val="28"/>
                <w:szCs w:val="28"/>
                <w:lang w:val="en-IN"/>
              </w:rPr>
              <w:t>USN-1</w:t>
            </w:r>
          </w:p>
        </w:tc>
        <w:tc>
          <w:tcPr>
            <w:tcW w:w="2767" w:type="dxa"/>
            <w:tcBorders>
              <w:top w:val="single" w:sz="4" w:space="0" w:color="000000"/>
              <w:left w:val="single" w:sz="4" w:space="0" w:color="000000"/>
              <w:bottom w:val="single" w:sz="4" w:space="0" w:color="000000"/>
              <w:right w:val="single" w:sz="4" w:space="0" w:color="000000"/>
            </w:tcBorders>
            <w:hideMark/>
          </w:tcPr>
          <w:p w14:paraId="5A5C855A" w14:textId="77777777" w:rsidR="003044A3" w:rsidRPr="003044A3" w:rsidRDefault="003044A3" w:rsidP="003044A3">
            <w:pPr>
              <w:rPr>
                <w:rFonts w:ascii="Times New Roman" w:hAnsi="Times New Roman" w:cs="Times New Roman"/>
                <w:sz w:val="28"/>
                <w:szCs w:val="28"/>
                <w:lang w:val="en-IN"/>
              </w:rPr>
            </w:pPr>
            <w:r w:rsidRPr="003044A3">
              <w:rPr>
                <w:rFonts w:ascii="Times New Roman" w:hAnsi="Times New Roman" w:cs="Times New Roman"/>
                <w:sz w:val="28"/>
                <w:szCs w:val="28"/>
                <w:lang w:val="en-IN"/>
              </w:rPr>
              <w:t>As a team, we want to define problem statements and scope for better project direction.</w:t>
            </w:r>
          </w:p>
        </w:tc>
        <w:tc>
          <w:tcPr>
            <w:tcW w:w="850" w:type="dxa"/>
            <w:tcBorders>
              <w:top w:val="single" w:sz="4" w:space="0" w:color="000000"/>
              <w:left w:val="single" w:sz="4" w:space="0" w:color="000000"/>
              <w:bottom w:val="single" w:sz="4" w:space="0" w:color="000000"/>
              <w:right w:val="single" w:sz="4" w:space="0" w:color="000000"/>
            </w:tcBorders>
            <w:hideMark/>
          </w:tcPr>
          <w:p w14:paraId="2A74B94B" w14:textId="77777777" w:rsidR="003044A3" w:rsidRPr="003044A3" w:rsidRDefault="003044A3" w:rsidP="003044A3">
            <w:pPr>
              <w:rPr>
                <w:rFonts w:ascii="Times New Roman" w:hAnsi="Times New Roman" w:cs="Times New Roman"/>
                <w:sz w:val="28"/>
                <w:szCs w:val="28"/>
                <w:lang w:val="en-IN"/>
              </w:rPr>
            </w:pPr>
            <w:r w:rsidRPr="003044A3">
              <w:rPr>
                <w:rFonts w:ascii="Times New Roman" w:hAnsi="Times New Roman" w:cs="Times New Roman"/>
                <w:sz w:val="28"/>
                <w:szCs w:val="28"/>
                <w:lang w:val="en-IN"/>
              </w:rPr>
              <w:t>2</w:t>
            </w:r>
          </w:p>
        </w:tc>
        <w:tc>
          <w:tcPr>
            <w:tcW w:w="983" w:type="dxa"/>
            <w:tcBorders>
              <w:top w:val="single" w:sz="4" w:space="0" w:color="000000"/>
              <w:left w:val="single" w:sz="4" w:space="0" w:color="000000"/>
              <w:bottom w:val="single" w:sz="4" w:space="0" w:color="000000"/>
              <w:right w:val="single" w:sz="4" w:space="0" w:color="000000"/>
            </w:tcBorders>
            <w:hideMark/>
          </w:tcPr>
          <w:p w14:paraId="5AF545CA" w14:textId="77777777" w:rsidR="003044A3" w:rsidRPr="003044A3" w:rsidRDefault="003044A3" w:rsidP="003044A3">
            <w:pPr>
              <w:rPr>
                <w:rFonts w:ascii="Times New Roman" w:hAnsi="Times New Roman" w:cs="Times New Roman"/>
                <w:sz w:val="28"/>
                <w:szCs w:val="28"/>
                <w:lang w:val="en-IN"/>
              </w:rPr>
            </w:pPr>
            <w:r w:rsidRPr="003044A3">
              <w:rPr>
                <w:rFonts w:ascii="Times New Roman" w:hAnsi="Times New Roman" w:cs="Times New Roman"/>
                <w:sz w:val="28"/>
                <w:szCs w:val="28"/>
                <w:lang w:val="en-IN"/>
              </w:rPr>
              <w:t>High</w:t>
            </w:r>
          </w:p>
        </w:tc>
        <w:tc>
          <w:tcPr>
            <w:tcW w:w="1285" w:type="dxa"/>
            <w:tcBorders>
              <w:top w:val="single" w:sz="4" w:space="0" w:color="000000"/>
              <w:left w:val="single" w:sz="4" w:space="0" w:color="000000"/>
              <w:bottom w:val="single" w:sz="4" w:space="0" w:color="000000"/>
              <w:right w:val="single" w:sz="4" w:space="0" w:color="000000"/>
            </w:tcBorders>
          </w:tcPr>
          <w:p w14:paraId="5CE8C955" w14:textId="3BBC5502" w:rsidR="003044A3" w:rsidRPr="003044A3" w:rsidRDefault="003044A3" w:rsidP="003044A3">
            <w:pPr>
              <w:rPr>
                <w:rFonts w:ascii="Times New Roman" w:hAnsi="Times New Roman" w:cs="Times New Roman"/>
                <w:sz w:val="28"/>
                <w:szCs w:val="28"/>
                <w:lang w:val="en-IN"/>
              </w:rPr>
            </w:pPr>
            <w:r w:rsidRPr="00812CBF">
              <w:rPr>
                <w:rFonts w:ascii="Times New Roman" w:hAnsi="Times New Roman" w:cs="Times New Roman"/>
                <w:sz w:val="28"/>
                <w:szCs w:val="28"/>
                <w:lang w:val="en-IN"/>
              </w:rPr>
              <w:t>15/06/2025</w:t>
            </w:r>
          </w:p>
        </w:tc>
        <w:tc>
          <w:tcPr>
            <w:tcW w:w="1988" w:type="dxa"/>
            <w:tcBorders>
              <w:top w:val="single" w:sz="4" w:space="0" w:color="000000"/>
              <w:left w:val="single" w:sz="4" w:space="0" w:color="000000"/>
              <w:bottom w:val="single" w:sz="4" w:space="0" w:color="000000"/>
              <w:right w:val="single" w:sz="4" w:space="0" w:color="000000"/>
            </w:tcBorders>
          </w:tcPr>
          <w:p w14:paraId="698096FF" w14:textId="19203055" w:rsidR="003044A3" w:rsidRPr="003044A3" w:rsidRDefault="003044A3" w:rsidP="003044A3">
            <w:pPr>
              <w:rPr>
                <w:rFonts w:ascii="Times New Roman" w:hAnsi="Times New Roman" w:cs="Times New Roman"/>
                <w:sz w:val="28"/>
                <w:szCs w:val="28"/>
                <w:lang w:val="en-IN"/>
              </w:rPr>
            </w:pPr>
            <w:r w:rsidRPr="00812CBF">
              <w:rPr>
                <w:rFonts w:ascii="Times New Roman" w:hAnsi="Times New Roman" w:cs="Times New Roman"/>
                <w:sz w:val="28"/>
                <w:szCs w:val="28"/>
                <w:lang w:val="en-IN"/>
              </w:rPr>
              <w:t>17/06/2025</w:t>
            </w:r>
          </w:p>
        </w:tc>
      </w:tr>
      <w:tr w:rsidR="003044A3" w:rsidRPr="00812CBF" w14:paraId="44B3FCDD" w14:textId="77777777" w:rsidTr="003044A3">
        <w:trPr>
          <w:trHeight w:val="354"/>
        </w:trPr>
        <w:tc>
          <w:tcPr>
            <w:tcW w:w="948" w:type="dxa"/>
            <w:tcBorders>
              <w:top w:val="single" w:sz="4" w:space="0" w:color="000000"/>
              <w:left w:val="single" w:sz="4" w:space="0" w:color="000000"/>
              <w:bottom w:val="single" w:sz="4" w:space="0" w:color="000000"/>
              <w:right w:val="single" w:sz="4" w:space="0" w:color="000000"/>
            </w:tcBorders>
            <w:hideMark/>
          </w:tcPr>
          <w:p w14:paraId="41B9993B" w14:textId="77777777" w:rsidR="003044A3" w:rsidRPr="003044A3" w:rsidRDefault="003044A3" w:rsidP="003044A3">
            <w:pPr>
              <w:rPr>
                <w:rFonts w:ascii="Times New Roman" w:hAnsi="Times New Roman" w:cs="Times New Roman"/>
                <w:sz w:val="28"/>
                <w:szCs w:val="28"/>
                <w:lang w:val="en-IN"/>
              </w:rPr>
            </w:pPr>
            <w:r w:rsidRPr="003044A3">
              <w:rPr>
                <w:rFonts w:ascii="Times New Roman" w:hAnsi="Times New Roman" w:cs="Times New Roman"/>
                <w:sz w:val="28"/>
                <w:szCs w:val="28"/>
                <w:lang w:val="en-IN"/>
              </w:rPr>
              <w:t>Sprint-1</w:t>
            </w:r>
          </w:p>
        </w:tc>
        <w:tc>
          <w:tcPr>
            <w:tcW w:w="1416" w:type="dxa"/>
            <w:tcBorders>
              <w:top w:val="single" w:sz="4" w:space="0" w:color="000000"/>
              <w:left w:val="single" w:sz="4" w:space="0" w:color="000000"/>
              <w:bottom w:val="single" w:sz="4" w:space="0" w:color="000000"/>
              <w:right w:val="single" w:sz="4" w:space="0" w:color="000000"/>
            </w:tcBorders>
            <w:hideMark/>
          </w:tcPr>
          <w:p w14:paraId="0838496C" w14:textId="77777777" w:rsidR="003044A3" w:rsidRPr="003044A3" w:rsidRDefault="003044A3" w:rsidP="003044A3">
            <w:pPr>
              <w:rPr>
                <w:rFonts w:ascii="Times New Roman" w:hAnsi="Times New Roman" w:cs="Times New Roman"/>
                <w:sz w:val="28"/>
                <w:szCs w:val="28"/>
                <w:lang w:val="en-IN"/>
              </w:rPr>
            </w:pPr>
            <w:r w:rsidRPr="003044A3">
              <w:rPr>
                <w:rFonts w:ascii="Times New Roman" w:hAnsi="Times New Roman" w:cs="Times New Roman"/>
                <w:sz w:val="28"/>
                <w:szCs w:val="28"/>
                <w:lang w:val="en-IN"/>
              </w:rPr>
              <w:t>Dataset Review &amp; Cleaning</w:t>
            </w:r>
          </w:p>
        </w:tc>
        <w:tc>
          <w:tcPr>
            <w:tcW w:w="1195" w:type="dxa"/>
            <w:tcBorders>
              <w:top w:val="single" w:sz="4" w:space="0" w:color="000000"/>
              <w:left w:val="single" w:sz="4" w:space="0" w:color="000000"/>
              <w:bottom w:val="single" w:sz="4" w:space="0" w:color="000000"/>
              <w:right w:val="single" w:sz="4" w:space="0" w:color="000000"/>
            </w:tcBorders>
            <w:hideMark/>
          </w:tcPr>
          <w:p w14:paraId="726577AB" w14:textId="77777777" w:rsidR="003044A3" w:rsidRPr="003044A3" w:rsidRDefault="003044A3" w:rsidP="003044A3">
            <w:pPr>
              <w:rPr>
                <w:rFonts w:ascii="Times New Roman" w:hAnsi="Times New Roman" w:cs="Times New Roman"/>
                <w:sz w:val="28"/>
                <w:szCs w:val="28"/>
                <w:lang w:val="en-IN"/>
              </w:rPr>
            </w:pPr>
            <w:r w:rsidRPr="003044A3">
              <w:rPr>
                <w:rFonts w:ascii="Times New Roman" w:hAnsi="Times New Roman" w:cs="Times New Roman"/>
                <w:sz w:val="28"/>
                <w:szCs w:val="28"/>
                <w:lang w:val="en-IN"/>
              </w:rPr>
              <w:t>USN-2</w:t>
            </w:r>
          </w:p>
        </w:tc>
        <w:tc>
          <w:tcPr>
            <w:tcW w:w="2767" w:type="dxa"/>
            <w:tcBorders>
              <w:top w:val="single" w:sz="4" w:space="0" w:color="000000"/>
              <w:left w:val="single" w:sz="4" w:space="0" w:color="000000"/>
              <w:bottom w:val="single" w:sz="4" w:space="0" w:color="000000"/>
              <w:right w:val="single" w:sz="4" w:space="0" w:color="000000"/>
            </w:tcBorders>
            <w:hideMark/>
          </w:tcPr>
          <w:p w14:paraId="39ACC73E" w14:textId="77777777" w:rsidR="003044A3" w:rsidRPr="003044A3" w:rsidRDefault="003044A3" w:rsidP="003044A3">
            <w:pPr>
              <w:rPr>
                <w:rFonts w:ascii="Times New Roman" w:hAnsi="Times New Roman" w:cs="Times New Roman"/>
                <w:sz w:val="28"/>
                <w:szCs w:val="28"/>
                <w:lang w:val="en-IN"/>
              </w:rPr>
            </w:pPr>
            <w:r w:rsidRPr="003044A3">
              <w:rPr>
                <w:rFonts w:ascii="Times New Roman" w:hAnsi="Times New Roman" w:cs="Times New Roman"/>
                <w:sz w:val="28"/>
                <w:szCs w:val="28"/>
                <w:lang w:val="en-IN"/>
              </w:rPr>
              <w:t>As a data analyst, I want to explore and clean the dataset to ensure it is ready for visualization.</w:t>
            </w:r>
          </w:p>
        </w:tc>
        <w:tc>
          <w:tcPr>
            <w:tcW w:w="850" w:type="dxa"/>
            <w:tcBorders>
              <w:top w:val="single" w:sz="4" w:space="0" w:color="000000"/>
              <w:left w:val="single" w:sz="4" w:space="0" w:color="000000"/>
              <w:bottom w:val="single" w:sz="4" w:space="0" w:color="000000"/>
              <w:right w:val="single" w:sz="4" w:space="0" w:color="000000"/>
            </w:tcBorders>
            <w:hideMark/>
          </w:tcPr>
          <w:p w14:paraId="3464738F" w14:textId="77777777" w:rsidR="003044A3" w:rsidRPr="003044A3" w:rsidRDefault="003044A3" w:rsidP="003044A3">
            <w:pPr>
              <w:rPr>
                <w:rFonts w:ascii="Times New Roman" w:hAnsi="Times New Roman" w:cs="Times New Roman"/>
                <w:sz w:val="28"/>
                <w:szCs w:val="28"/>
                <w:lang w:val="en-IN"/>
              </w:rPr>
            </w:pPr>
            <w:r w:rsidRPr="003044A3">
              <w:rPr>
                <w:rFonts w:ascii="Times New Roman" w:hAnsi="Times New Roman" w:cs="Times New Roman"/>
                <w:sz w:val="28"/>
                <w:szCs w:val="28"/>
                <w:lang w:val="en-IN"/>
              </w:rPr>
              <w:t>3</w:t>
            </w:r>
          </w:p>
        </w:tc>
        <w:tc>
          <w:tcPr>
            <w:tcW w:w="983" w:type="dxa"/>
            <w:tcBorders>
              <w:top w:val="single" w:sz="4" w:space="0" w:color="000000"/>
              <w:left w:val="single" w:sz="4" w:space="0" w:color="000000"/>
              <w:bottom w:val="single" w:sz="4" w:space="0" w:color="000000"/>
              <w:right w:val="single" w:sz="4" w:space="0" w:color="000000"/>
            </w:tcBorders>
            <w:hideMark/>
          </w:tcPr>
          <w:p w14:paraId="0CB20D38" w14:textId="77777777" w:rsidR="003044A3" w:rsidRPr="003044A3" w:rsidRDefault="003044A3" w:rsidP="003044A3">
            <w:pPr>
              <w:rPr>
                <w:rFonts w:ascii="Times New Roman" w:hAnsi="Times New Roman" w:cs="Times New Roman"/>
                <w:sz w:val="28"/>
                <w:szCs w:val="28"/>
                <w:lang w:val="en-IN"/>
              </w:rPr>
            </w:pPr>
            <w:r w:rsidRPr="003044A3">
              <w:rPr>
                <w:rFonts w:ascii="Times New Roman" w:hAnsi="Times New Roman" w:cs="Times New Roman"/>
                <w:sz w:val="28"/>
                <w:szCs w:val="28"/>
                <w:lang w:val="en-IN"/>
              </w:rPr>
              <w:t>High</w:t>
            </w:r>
          </w:p>
        </w:tc>
        <w:tc>
          <w:tcPr>
            <w:tcW w:w="1285" w:type="dxa"/>
            <w:tcBorders>
              <w:top w:val="single" w:sz="4" w:space="0" w:color="000000"/>
              <w:left w:val="single" w:sz="4" w:space="0" w:color="000000"/>
              <w:bottom w:val="single" w:sz="4" w:space="0" w:color="000000"/>
              <w:right w:val="single" w:sz="4" w:space="0" w:color="000000"/>
            </w:tcBorders>
          </w:tcPr>
          <w:p w14:paraId="317C9BC6" w14:textId="26434218" w:rsidR="003044A3" w:rsidRPr="003044A3" w:rsidRDefault="003044A3" w:rsidP="003044A3">
            <w:pPr>
              <w:rPr>
                <w:rFonts w:ascii="Times New Roman" w:hAnsi="Times New Roman" w:cs="Times New Roman"/>
                <w:sz w:val="28"/>
                <w:szCs w:val="28"/>
                <w:lang w:val="en-IN"/>
              </w:rPr>
            </w:pPr>
            <w:r w:rsidRPr="00812CBF">
              <w:rPr>
                <w:rFonts w:ascii="Times New Roman" w:hAnsi="Times New Roman" w:cs="Times New Roman"/>
                <w:sz w:val="28"/>
                <w:szCs w:val="28"/>
                <w:lang w:val="en-IN"/>
              </w:rPr>
              <w:t>18/06/2025</w:t>
            </w:r>
          </w:p>
        </w:tc>
        <w:tc>
          <w:tcPr>
            <w:tcW w:w="1988" w:type="dxa"/>
            <w:tcBorders>
              <w:top w:val="single" w:sz="4" w:space="0" w:color="000000"/>
              <w:left w:val="single" w:sz="4" w:space="0" w:color="000000"/>
              <w:bottom w:val="single" w:sz="4" w:space="0" w:color="000000"/>
              <w:right w:val="single" w:sz="4" w:space="0" w:color="000000"/>
            </w:tcBorders>
          </w:tcPr>
          <w:p w14:paraId="1470C14A" w14:textId="1F7C1A2F" w:rsidR="003044A3" w:rsidRPr="003044A3" w:rsidRDefault="003044A3" w:rsidP="003044A3">
            <w:pPr>
              <w:rPr>
                <w:rFonts w:ascii="Times New Roman" w:hAnsi="Times New Roman" w:cs="Times New Roman"/>
                <w:sz w:val="28"/>
                <w:szCs w:val="28"/>
                <w:lang w:val="en-IN"/>
              </w:rPr>
            </w:pPr>
            <w:r w:rsidRPr="00812CBF">
              <w:rPr>
                <w:rFonts w:ascii="Times New Roman" w:hAnsi="Times New Roman" w:cs="Times New Roman"/>
                <w:sz w:val="28"/>
                <w:szCs w:val="28"/>
                <w:lang w:val="en-IN"/>
              </w:rPr>
              <w:t>20/06/2025</w:t>
            </w:r>
          </w:p>
        </w:tc>
      </w:tr>
      <w:tr w:rsidR="003044A3" w:rsidRPr="00812CBF" w14:paraId="7506D225" w14:textId="77777777" w:rsidTr="003044A3">
        <w:trPr>
          <w:trHeight w:val="354"/>
        </w:trPr>
        <w:tc>
          <w:tcPr>
            <w:tcW w:w="948" w:type="dxa"/>
            <w:tcBorders>
              <w:top w:val="single" w:sz="4" w:space="0" w:color="000000"/>
              <w:left w:val="single" w:sz="4" w:space="0" w:color="000000"/>
              <w:bottom w:val="single" w:sz="4" w:space="0" w:color="000000"/>
              <w:right w:val="single" w:sz="4" w:space="0" w:color="000000"/>
            </w:tcBorders>
            <w:hideMark/>
          </w:tcPr>
          <w:p w14:paraId="47F880FA" w14:textId="77777777" w:rsidR="003044A3" w:rsidRPr="003044A3" w:rsidRDefault="003044A3" w:rsidP="003044A3">
            <w:pPr>
              <w:rPr>
                <w:rFonts w:ascii="Times New Roman" w:hAnsi="Times New Roman" w:cs="Times New Roman"/>
                <w:sz w:val="28"/>
                <w:szCs w:val="28"/>
                <w:lang w:val="en-IN"/>
              </w:rPr>
            </w:pPr>
            <w:r w:rsidRPr="003044A3">
              <w:rPr>
                <w:rFonts w:ascii="Times New Roman" w:hAnsi="Times New Roman" w:cs="Times New Roman"/>
                <w:sz w:val="28"/>
                <w:szCs w:val="28"/>
                <w:lang w:val="en-IN"/>
              </w:rPr>
              <w:t>Sprint-2</w:t>
            </w:r>
          </w:p>
        </w:tc>
        <w:tc>
          <w:tcPr>
            <w:tcW w:w="1416" w:type="dxa"/>
            <w:tcBorders>
              <w:top w:val="single" w:sz="4" w:space="0" w:color="000000"/>
              <w:left w:val="single" w:sz="4" w:space="0" w:color="000000"/>
              <w:bottom w:val="single" w:sz="4" w:space="0" w:color="000000"/>
              <w:right w:val="single" w:sz="4" w:space="0" w:color="000000"/>
            </w:tcBorders>
            <w:hideMark/>
          </w:tcPr>
          <w:p w14:paraId="2378D6BB" w14:textId="77777777" w:rsidR="003044A3" w:rsidRPr="003044A3" w:rsidRDefault="003044A3" w:rsidP="003044A3">
            <w:pPr>
              <w:rPr>
                <w:rFonts w:ascii="Times New Roman" w:hAnsi="Times New Roman" w:cs="Times New Roman"/>
                <w:sz w:val="28"/>
                <w:szCs w:val="28"/>
                <w:lang w:val="en-IN"/>
              </w:rPr>
            </w:pPr>
            <w:r w:rsidRPr="003044A3">
              <w:rPr>
                <w:rFonts w:ascii="Times New Roman" w:hAnsi="Times New Roman" w:cs="Times New Roman"/>
                <w:sz w:val="28"/>
                <w:szCs w:val="28"/>
                <w:lang w:val="en-IN"/>
              </w:rPr>
              <w:t>Data Modeling in Power BI</w:t>
            </w:r>
          </w:p>
        </w:tc>
        <w:tc>
          <w:tcPr>
            <w:tcW w:w="1195" w:type="dxa"/>
            <w:tcBorders>
              <w:top w:val="single" w:sz="4" w:space="0" w:color="000000"/>
              <w:left w:val="single" w:sz="4" w:space="0" w:color="000000"/>
              <w:bottom w:val="single" w:sz="4" w:space="0" w:color="000000"/>
              <w:right w:val="single" w:sz="4" w:space="0" w:color="000000"/>
            </w:tcBorders>
            <w:hideMark/>
          </w:tcPr>
          <w:p w14:paraId="6DD28A97" w14:textId="77777777" w:rsidR="003044A3" w:rsidRPr="003044A3" w:rsidRDefault="003044A3" w:rsidP="003044A3">
            <w:pPr>
              <w:rPr>
                <w:rFonts w:ascii="Times New Roman" w:hAnsi="Times New Roman" w:cs="Times New Roman"/>
                <w:sz w:val="28"/>
                <w:szCs w:val="28"/>
                <w:lang w:val="en-IN"/>
              </w:rPr>
            </w:pPr>
            <w:r w:rsidRPr="003044A3">
              <w:rPr>
                <w:rFonts w:ascii="Times New Roman" w:hAnsi="Times New Roman" w:cs="Times New Roman"/>
                <w:sz w:val="28"/>
                <w:szCs w:val="28"/>
                <w:lang w:val="en-IN"/>
              </w:rPr>
              <w:t>USN-3</w:t>
            </w:r>
          </w:p>
        </w:tc>
        <w:tc>
          <w:tcPr>
            <w:tcW w:w="2767" w:type="dxa"/>
            <w:tcBorders>
              <w:top w:val="single" w:sz="4" w:space="0" w:color="000000"/>
              <w:left w:val="single" w:sz="4" w:space="0" w:color="000000"/>
              <w:bottom w:val="single" w:sz="4" w:space="0" w:color="000000"/>
              <w:right w:val="single" w:sz="4" w:space="0" w:color="000000"/>
            </w:tcBorders>
            <w:hideMark/>
          </w:tcPr>
          <w:p w14:paraId="411BA7B6" w14:textId="77777777" w:rsidR="003044A3" w:rsidRPr="003044A3" w:rsidRDefault="003044A3" w:rsidP="003044A3">
            <w:pPr>
              <w:rPr>
                <w:rFonts w:ascii="Times New Roman" w:hAnsi="Times New Roman" w:cs="Times New Roman"/>
                <w:sz w:val="28"/>
                <w:szCs w:val="28"/>
                <w:lang w:val="en-IN"/>
              </w:rPr>
            </w:pPr>
            <w:r w:rsidRPr="003044A3">
              <w:rPr>
                <w:rFonts w:ascii="Times New Roman" w:hAnsi="Times New Roman" w:cs="Times New Roman"/>
                <w:sz w:val="28"/>
                <w:szCs w:val="28"/>
                <w:lang w:val="en-IN"/>
              </w:rPr>
              <w:t>As a Power BI user, I want to structure the data model and define necessary calculated columns and measures.</w:t>
            </w:r>
          </w:p>
        </w:tc>
        <w:tc>
          <w:tcPr>
            <w:tcW w:w="850" w:type="dxa"/>
            <w:tcBorders>
              <w:top w:val="single" w:sz="4" w:space="0" w:color="000000"/>
              <w:left w:val="single" w:sz="4" w:space="0" w:color="000000"/>
              <w:bottom w:val="single" w:sz="4" w:space="0" w:color="000000"/>
              <w:right w:val="single" w:sz="4" w:space="0" w:color="000000"/>
            </w:tcBorders>
            <w:hideMark/>
          </w:tcPr>
          <w:p w14:paraId="5CFDB779" w14:textId="77777777" w:rsidR="003044A3" w:rsidRPr="003044A3" w:rsidRDefault="003044A3" w:rsidP="003044A3">
            <w:pPr>
              <w:rPr>
                <w:rFonts w:ascii="Times New Roman" w:hAnsi="Times New Roman" w:cs="Times New Roman"/>
                <w:sz w:val="28"/>
                <w:szCs w:val="28"/>
                <w:lang w:val="en-IN"/>
              </w:rPr>
            </w:pPr>
            <w:r w:rsidRPr="003044A3">
              <w:rPr>
                <w:rFonts w:ascii="Times New Roman" w:hAnsi="Times New Roman" w:cs="Times New Roman"/>
                <w:sz w:val="28"/>
                <w:szCs w:val="28"/>
                <w:lang w:val="en-IN"/>
              </w:rPr>
              <w:t>2</w:t>
            </w:r>
          </w:p>
        </w:tc>
        <w:tc>
          <w:tcPr>
            <w:tcW w:w="983" w:type="dxa"/>
            <w:tcBorders>
              <w:top w:val="single" w:sz="4" w:space="0" w:color="000000"/>
              <w:left w:val="single" w:sz="4" w:space="0" w:color="000000"/>
              <w:bottom w:val="single" w:sz="4" w:space="0" w:color="000000"/>
              <w:right w:val="single" w:sz="4" w:space="0" w:color="000000"/>
            </w:tcBorders>
            <w:hideMark/>
          </w:tcPr>
          <w:p w14:paraId="0C748C4E" w14:textId="77777777" w:rsidR="003044A3" w:rsidRPr="003044A3" w:rsidRDefault="003044A3" w:rsidP="003044A3">
            <w:pPr>
              <w:rPr>
                <w:rFonts w:ascii="Times New Roman" w:hAnsi="Times New Roman" w:cs="Times New Roman"/>
                <w:sz w:val="28"/>
                <w:szCs w:val="28"/>
                <w:lang w:val="en-IN"/>
              </w:rPr>
            </w:pPr>
            <w:r w:rsidRPr="003044A3">
              <w:rPr>
                <w:rFonts w:ascii="Times New Roman" w:hAnsi="Times New Roman" w:cs="Times New Roman"/>
                <w:sz w:val="28"/>
                <w:szCs w:val="28"/>
                <w:lang w:val="en-IN"/>
              </w:rPr>
              <w:t>High</w:t>
            </w:r>
          </w:p>
        </w:tc>
        <w:tc>
          <w:tcPr>
            <w:tcW w:w="1285" w:type="dxa"/>
            <w:tcBorders>
              <w:top w:val="single" w:sz="4" w:space="0" w:color="000000"/>
              <w:left w:val="single" w:sz="4" w:space="0" w:color="000000"/>
              <w:bottom w:val="single" w:sz="4" w:space="0" w:color="000000"/>
              <w:right w:val="single" w:sz="4" w:space="0" w:color="000000"/>
            </w:tcBorders>
          </w:tcPr>
          <w:p w14:paraId="581F25AA" w14:textId="7FDB1DDE" w:rsidR="003044A3" w:rsidRPr="003044A3" w:rsidRDefault="003044A3" w:rsidP="003044A3">
            <w:pPr>
              <w:rPr>
                <w:rFonts w:ascii="Times New Roman" w:hAnsi="Times New Roman" w:cs="Times New Roman"/>
                <w:sz w:val="28"/>
                <w:szCs w:val="28"/>
                <w:lang w:val="en-IN"/>
              </w:rPr>
            </w:pPr>
            <w:r w:rsidRPr="00812CBF">
              <w:rPr>
                <w:rFonts w:ascii="Times New Roman" w:hAnsi="Times New Roman" w:cs="Times New Roman"/>
                <w:sz w:val="28"/>
                <w:szCs w:val="28"/>
                <w:lang w:val="en-IN"/>
              </w:rPr>
              <w:t>21/06/2025</w:t>
            </w:r>
          </w:p>
        </w:tc>
        <w:tc>
          <w:tcPr>
            <w:tcW w:w="1988" w:type="dxa"/>
            <w:tcBorders>
              <w:top w:val="single" w:sz="4" w:space="0" w:color="000000"/>
              <w:left w:val="single" w:sz="4" w:space="0" w:color="000000"/>
              <w:bottom w:val="single" w:sz="4" w:space="0" w:color="000000"/>
              <w:right w:val="single" w:sz="4" w:space="0" w:color="000000"/>
            </w:tcBorders>
          </w:tcPr>
          <w:p w14:paraId="3DF4D7C7" w14:textId="1EEDAD25" w:rsidR="003044A3" w:rsidRPr="003044A3" w:rsidRDefault="003044A3" w:rsidP="003044A3">
            <w:pPr>
              <w:rPr>
                <w:rFonts w:ascii="Times New Roman" w:hAnsi="Times New Roman" w:cs="Times New Roman"/>
                <w:sz w:val="28"/>
                <w:szCs w:val="28"/>
                <w:lang w:val="en-IN"/>
              </w:rPr>
            </w:pPr>
            <w:r w:rsidRPr="00812CBF">
              <w:rPr>
                <w:rFonts w:ascii="Times New Roman" w:hAnsi="Times New Roman" w:cs="Times New Roman"/>
                <w:sz w:val="28"/>
                <w:szCs w:val="28"/>
                <w:lang w:val="en-IN"/>
              </w:rPr>
              <w:t>22/05/2025</w:t>
            </w:r>
          </w:p>
        </w:tc>
      </w:tr>
      <w:tr w:rsidR="003044A3" w:rsidRPr="00812CBF" w14:paraId="707C1F5A" w14:textId="77777777" w:rsidTr="003044A3">
        <w:trPr>
          <w:trHeight w:val="354"/>
        </w:trPr>
        <w:tc>
          <w:tcPr>
            <w:tcW w:w="948" w:type="dxa"/>
            <w:tcBorders>
              <w:top w:val="single" w:sz="4" w:space="0" w:color="000000"/>
              <w:left w:val="single" w:sz="4" w:space="0" w:color="000000"/>
              <w:bottom w:val="single" w:sz="4" w:space="0" w:color="000000"/>
              <w:right w:val="single" w:sz="4" w:space="0" w:color="000000"/>
            </w:tcBorders>
            <w:hideMark/>
          </w:tcPr>
          <w:p w14:paraId="21B8C204" w14:textId="77777777" w:rsidR="003044A3" w:rsidRPr="003044A3" w:rsidRDefault="003044A3" w:rsidP="003044A3">
            <w:pPr>
              <w:rPr>
                <w:rFonts w:ascii="Times New Roman" w:hAnsi="Times New Roman" w:cs="Times New Roman"/>
                <w:sz w:val="28"/>
                <w:szCs w:val="28"/>
                <w:lang w:val="en-IN"/>
              </w:rPr>
            </w:pPr>
            <w:r w:rsidRPr="003044A3">
              <w:rPr>
                <w:rFonts w:ascii="Times New Roman" w:hAnsi="Times New Roman" w:cs="Times New Roman"/>
                <w:sz w:val="28"/>
                <w:szCs w:val="28"/>
                <w:lang w:val="en-IN"/>
              </w:rPr>
              <w:t>Sprint-2</w:t>
            </w:r>
          </w:p>
        </w:tc>
        <w:tc>
          <w:tcPr>
            <w:tcW w:w="1416" w:type="dxa"/>
            <w:tcBorders>
              <w:top w:val="single" w:sz="4" w:space="0" w:color="000000"/>
              <w:left w:val="single" w:sz="4" w:space="0" w:color="000000"/>
              <w:bottom w:val="single" w:sz="4" w:space="0" w:color="000000"/>
              <w:right w:val="single" w:sz="4" w:space="0" w:color="000000"/>
            </w:tcBorders>
            <w:hideMark/>
          </w:tcPr>
          <w:p w14:paraId="47F7CE92" w14:textId="77777777" w:rsidR="003044A3" w:rsidRPr="003044A3" w:rsidRDefault="003044A3" w:rsidP="003044A3">
            <w:pPr>
              <w:rPr>
                <w:rFonts w:ascii="Times New Roman" w:hAnsi="Times New Roman" w:cs="Times New Roman"/>
                <w:sz w:val="28"/>
                <w:szCs w:val="28"/>
                <w:lang w:val="en-IN"/>
              </w:rPr>
            </w:pPr>
            <w:r w:rsidRPr="003044A3">
              <w:rPr>
                <w:rFonts w:ascii="Times New Roman" w:hAnsi="Times New Roman" w:cs="Times New Roman"/>
                <w:sz w:val="28"/>
                <w:szCs w:val="28"/>
                <w:lang w:val="en-IN"/>
              </w:rPr>
              <w:t>Data Visualization Development</w:t>
            </w:r>
          </w:p>
        </w:tc>
        <w:tc>
          <w:tcPr>
            <w:tcW w:w="1195" w:type="dxa"/>
            <w:tcBorders>
              <w:top w:val="single" w:sz="4" w:space="0" w:color="000000"/>
              <w:left w:val="single" w:sz="4" w:space="0" w:color="000000"/>
              <w:bottom w:val="single" w:sz="4" w:space="0" w:color="000000"/>
              <w:right w:val="single" w:sz="4" w:space="0" w:color="000000"/>
            </w:tcBorders>
            <w:hideMark/>
          </w:tcPr>
          <w:p w14:paraId="08BC9CF2" w14:textId="77777777" w:rsidR="003044A3" w:rsidRPr="003044A3" w:rsidRDefault="003044A3" w:rsidP="003044A3">
            <w:pPr>
              <w:rPr>
                <w:rFonts w:ascii="Times New Roman" w:hAnsi="Times New Roman" w:cs="Times New Roman"/>
                <w:sz w:val="28"/>
                <w:szCs w:val="28"/>
                <w:lang w:val="en-IN"/>
              </w:rPr>
            </w:pPr>
            <w:r w:rsidRPr="003044A3">
              <w:rPr>
                <w:rFonts w:ascii="Times New Roman" w:hAnsi="Times New Roman" w:cs="Times New Roman"/>
                <w:sz w:val="28"/>
                <w:szCs w:val="28"/>
                <w:lang w:val="en-IN"/>
              </w:rPr>
              <w:t>USN-4</w:t>
            </w:r>
          </w:p>
        </w:tc>
        <w:tc>
          <w:tcPr>
            <w:tcW w:w="2767" w:type="dxa"/>
            <w:tcBorders>
              <w:top w:val="single" w:sz="4" w:space="0" w:color="000000"/>
              <w:left w:val="single" w:sz="4" w:space="0" w:color="000000"/>
              <w:bottom w:val="single" w:sz="4" w:space="0" w:color="000000"/>
              <w:right w:val="single" w:sz="4" w:space="0" w:color="000000"/>
            </w:tcBorders>
            <w:hideMark/>
          </w:tcPr>
          <w:p w14:paraId="46DDA497" w14:textId="77777777" w:rsidR="003044A3" w:rsidRPr="003044A3" w:rsidRDefault="003044A3" w:rsidP="003044A3">
            <w:pPr>
              <w:rPr>
                <w:rFonts w:ascii="Times New Roman" w:hAnsi="Times New Roman" w:cs="Times New Roman"/>
                <w:sz w:val="28"/>
                <w:szCs w:val="28"/>
                <w:lang w:val="en-IN"/>
              </w:rPr>
            </w:pPr>
            <w:r w:rsidRPr="003044A3">
              <w:rPr>
                <w:rFonts w:ascii="Times New Roman" w:hAnsi="Times New Roman" w:cs="Times New Roman"/>
                <w:sz w:val="28"/>
                <w:szCs w:val="28"/>
                <w:lang w:val="en-IN"/>
              </w:rPr>
              <w:t>As a user, I want to visualize plant growth stages through charts and graphs to understand the data clearly.</w:t>
            </w:r>
          </w:p>
        </w:tc>
        <w:tc>
          <w:tcPr>
            <w:tcW w:w="850" w:type="dxa"/>
            <w:tcBorders>
              <w:top w:val="single" w:sz="4" w:space="0" w:color="000000"/>
              <w:left w:val="single" w:sz="4" w:space="0" w:color="000000"/>
              <w:bottom w:val="single" w:sz="4" w:space="0" w:color="000000"/>
              <w:right w:val="single" w:sz="4" w:space="0" w:color="000000"/>
            </w:tcBorders>
            <w:hideMark/>
          </w:tcPr>
          <w:p w14:paraId="400002EE" w14:textId="77777777" w:rsidR="003044A3" w:rsidRPr="003044A3" w:rsidRDefault="003044A3" w:rsidP="003044A3">
            <w:pPr>
              <w:rPr>
                <w:rFonts w:ascii="Times New Roman" w:hAnsi="Times New Roman" w:cs="Times New Roman"/>
                <w:sz w:val="28"/>
                <w:szCs w:val="28"/>
                <w:lang w:val="en-IN"/>
              </w:rPr>
            </w:pPr>
            <w:r w:rsidRPr="003044A3">
              <w:rPr>
                <w:rFonts w:ascii="Times New Roman" w:hAnsi="Times New Roman" w:cs="Times New Roman"/>
                <w:sz w:val="28"/>
                <w:szCs w:val="28"/>
                <w:lang w:val="en-IN"/>
              </w:rPr>
              <w:t>3</w:t>
            </w:r>
          </w:p>
        </w:tc>
        <w:tc>
          <w:tcPr>
            <w:tcW w:w="983" w:type="dxa"/>
            <w:tcBorders>
              <w:top w:val="single" w:sz="4" w:space="0" w:color="000000"/>
              <w:left w:val="single" w:sz="4" w:space="0" w:color="000000"/>
              <w:bottom w:val="single" w:sz="4" w:space="0" w:color="000000"/>
              <w:right w:val="single" w:sz="4" w:space="0" w:color="000000"/>
            </w:tcBorders>
            <w:hideMark/>
          </w:tcPr>
          <w:p w14:paraId="5B7D48A4" w14:textId="77777777" w:rsidR="003044A3" w:rsidRPr="003044A3" w:rsidRDefault="003044A3" w:rsidP="003044A3">
            <w:pPr>
              <w:rPr>
                <w:rFonts w:ascii="Times New Roman" w:hAnsi="Times New Roman" w:cs="Times New Roman"/>
                <w:sz w:val="28"/>
                <w:szCs w:val="28"/>
                <w:lang w:val="en-IN"/>
              </w:rPr>
            </w:pPr>
            <w:r w:rsidRPr="003044A3">
              <w:rPr>
                <w:rFonts w:ascii="Times New Roman" w:hAnsi="Times New Roman" w:cs="Times New Roman"/>
                <w:sz w:val="28"/>
                <w:szCs w:val="28"/>
                <w:lang w:val="en-IN"/>
              </w:rPr>
              <w:t>High</w:t>
            </w:r>
          </w:p>
        </w:tc>
        <w:tc>
          <w:tcPr>
            <w:tcW w:w="1285" w:type="dxa"/>
            <w:tcBorders>
              <w:top w:val="single" w:sz="4" w:space="0" w:color="000000"/>
              <w:left w:val="single" w:sz="4" w:space="0" w:color="000000"/>
              <w:bottom w:val="single" w:sz="4" w:space="0" w:color="000000"/>
              <w:right w:val="single" w:sz="4" w:space="0" w:color="000000"/>
            </w:tcBorders>
          </w:tcPr>
          <w:p w14:paraId="1091653F" w14:textId="40F6217B" w:rsidR="003044A3" w:rsidRPr="003044A3" w:rsidRDefault="003044A3" w:rsidP="003044A3">
            <w:pPr>
              <w:rPr>
                <w:rFonts w:ascii="Times New Roman" w:hAnsi="Times New Roman" w:cs="Times New Roman"/>
                <w:sz w:val="28"/>
                <w:szCs w:val="28"/>
                <w:lang w:val="en-IN"/>
              </w:rPr>
            </w:pPr>
            <w:r w:rsidRPr="00812CBF">
              <w:rPr>
                <w:rFonts w:ascii="Times New Roman" w:hAnsi="Times New Roman" w:cs="Times New Roman"/>
                <w:sz w:val="28"/>
                <w:szCs w:val="28"/>
                <w:lang w:val="en-IN"/>
              </w:rPr>
              <w:t>22/05/2025</w:t>
            </w:r>
          </w:p>
        </w:tc>
        <w:tc>
          <w:tcPr>
            <w:tcW w:w="1988" w:type="dxa"/>
            <w:tcBorders>
              <w:top w:val="single" w:sz="4" w:space="0" w:color="000000"/>
              <w:left w:val="single" w:sz="4" w:space="0" w:color="000000"/>
              <w:bottom w:val="single" w:sz="4" w:space="0" w:color="000000"/>
              <w:right w:val="single" w:sz="4" w:space="0" w:color="000000"/>
            </w:tcBorders>
          </w:tcPr>
          <w:p w14:paraId="34E5D729" w14:textId="12B07686" w:rsidR="003044A3" w:rsidRPr="003044A3" w:rsidRDefault="003044A3" w:rsidP="003044A3">
            <w:pPr>
              <w:rPr>
                <w:rFonts w:ascii="Times New Roman" w:hAnsi="Times New Roman" w:cs="Times New Roman"/>
                <w:sz w:val="28"/>
                <w:szCs w:val="28"/>
                <w:lang w:val="en-IN"/>
              </w:rPr>
            </w:pPr>
            <w:r w:rsidRPr="00812CBF">
              <w:rPr>
                <w:rFonts w:ascii="Times New Roman" w:hAnsi="Times New Roman" w:cs="Times New Roman"/>
                <w:sz w:val="28"/>
                <w:szCs w:val="28"/>
                <w:lang w:val="en-IN"/>
              </w:rPr>
              <w:t>22/05/2025</w:t>
            </w:r>
          </w:p>
        </w:tc>
      </w:tr>
      <w:tr w:rsidR="003044A3" w:rsidRPr="00812CBF" w14:paraId="5B06607A" w14:textId="77777777" w:rsidTr="003044A3">
        <w:trPr>
          <w:trHeight w:val="354"/>
        </w:trPr>
        <w:tc>
          <w:tcPr>
            <w:tcW w:w="948" w:type="dxa"/>
            <w:tcBorders>
              <w:top w:val="single" w:sz="4" w:space="0" w:color="000000"/>
              <w:left w:val="single" w:sz="4" w:space="0" w:color="000000"/>
              <w:bottom w:val="single" w:sz="4" w:space="0" w:color="000000"/>
              <w:right w:val="single" w:sz="4" w:space="0" w:color="000000"/>
            </w:tcBorders>
            <w:hideMark/>
          </w:tcPr>
          <w:p w14:paraId="64CBA944" w14:textId="77777777" w:rsidR="003044A3" w:rsidRPr="003044A3" w:rsidRDefault="003044A3" w:rsidP="003044A3">
            <w:pPr>
              <w:rPr>
                <w:rFonts w:ascii="Times New Roman" w:hAnsi="Times New Roman" w:cs="Times New Roman"/>
                <w:sz w:val="28"/>
                <w:szCs w:val="28"/>
                <w:lang w:val="en-IN"/>
              </w:rPr>
            </w:pPr>
            <w:r w:rsidRPr="003044A3">
              <w:rPr>
                <w:rFonts w:ascii="Times New Roman" w:hAnsi="Times New Roman" w:cs="Times New Roman"/>
                <w:sz w:val="28"/>
                <w:szCs w:val="28"/>
                <w:lang w:val="en-IN"/>
              </w:rPr>
              <w:t>Sprint-3</w:t>
            </w:r>
          </w:p>
        </w:tc>
        <w:tc>
          <w:tcPr>
            <w:tcW w:w="1416" w:type="dxa"/>
            <w:tcBorders>
              <w:top w:val="single" w:sz="4" w:space="0" w:color="000000"/>
              <w:left w:val="single" w:sz="4" w:space="0" w:color="000000"/>
              <w:bottom w:val="single" w:sz="4" w:space="0" w:color="000000"/>
              <w:right w:val="single" w:sz="4" w:space="0" w:color="000000"/>
            </w:tcBorders>
            <w:hideMark/>
          </w:tcPr>
          <w:p w14:paraId="7429935B" w14:textId="77777777" w:rsidR="003044A3" w:rsidRPr="003044A3" w:rsidRDefault="003044A3" w:rsidP="003044A3">
            <w:pPr>
              <w:rPr>
                <w:rFonts w:ascii="Times New Roman" w:hAnsi="Times New Roman" w:cs="Times New Roman"/>
                <w:sz w:val="28"/>
                <w:szCs w:val="28"/>
                <w:lang w:val="en-IN"/>
              </w:rPr>
            </w:pPr>
            <w:r w:rsidRPr="003044A3">
              <w:rPr>
                <w:rFonts w:ascii="Times New Roman" w:hAnsi="Times New Roman" w:cs="Times New Roman"/>
                <w:sz w:val="28"/>
                <w:szCs w:val="28"/>
                <w:lang w:val="en-IN"/>
              </w:rPr>
              <w:t>Decomposition Tree Analysis</w:t>
            </w:r>
          </w:p>
        </w:tc>
        <w:tc>
          <w:tcPr>
            <w:tcW w:w="1195" w:type="dxa"/>
            <w:tcBorders>
              <w:top w:val="single" w:sz="4" w:space="0" w:color="000000"/>
              <w:left w:val="single" w:sz="4" w:space="0" w:color="000000"/>
              <w:bottom w:val="single" w:sz="4" w:space="0" w:color="000000"/>
              <w:right w:val="single" w:sz="4" w:space="0" w:color="000000"/>
            </w:tcBorders>
            <w:hideMark/>
          </w:tcPr>
          <w:p w14:paraId="7A06FB59" w14:textId="77777777" w:rsidR="003044A3" w:rsidRPr="003044A3" w:rsidRDefault="003044A3" w:rsidP="003044A3">
            <w:pPr>
              <w:rPr>
                <w:rFonts w:ascii="Times New Roman" w:hAnsi="Times New Roman" w:cs="Times New Roman"/>
                <w:sz w:val="28"/>
                <w:szCs w:val="28"/>
                <w:lang w:val="en-IN"/>
              </w:rPr>
            </w:pPr>
            <w:r w:rsidRPr="003044A3">
              <w:rPr>
                <w:rFonts w:ascii="Times New Roman" w:hAnsi="Times New Roman" w:cs="Times New Roman"/>
                <w:sz w:val="28"/>
                <w:szCs w:val="28"/>
                <w:lang w:val="en-IN"/>
              </w:rPr>
              <w:t>USN-5</w:t>
            </w:r>
          </w:p>
        </w:tc>
        <w:tc>
          <w:tcPr>
            <w:tcW w:w="2767" w:type="dxa"/>
            <w:tcBorders>
              <w:top w:val="single" w:sz="4" w:space="0" w:color="000000"/>
              <w:left w:val="single" w:sz="4" w:space="0" w:color="000000"/>
              <w:bottom w:val="single" w:sz="4" w:space="0" w:color="000000"/>
              <w:right w:val="single" w:sz="4" w:space="0" w:color="000000"/>
            </w:tcBorders>
            <w:hideMark/>
          </w:tcPr>
          <w:p w14:paraId="78E577BF" w14:textId="77777777" w:rsidR="003044A3" w:rsidRPr="003044A3" w:rsidRDefault="003044A3" w:rsidP="003044A3">
            <w:pPr>
              <w:rPr>
                <w:rFonts w:ascii="Times New Roman" w:hAnsi="Times New Roman" w:cs="Times New Roman"/>
                <w:sz w:val="28"/>
                <w:szCs w:val="28"/>
                <w:lang w:val="en-IN"/>
              </w:rPr>
            </w:pPr>
            <w:r w:rsidRPr="003044A3">
              <w:rPr>
                <w:rFonts w:ascii="Times New Roman" w:hAnsi="Times New Roman" w:cs="Times New Roman"/>
                <w:sz w:val="28"/>
                <w:szCs w:val="28"/>
                <w:lang w:val="en-IN"/>
              </w:rPr>
              <w:t>As a team, we want to use a decomposition tree to analyze growth by soil, water, and sunlight factors.</w:t>
            </w:r>
          </w:p>
        </w:tc>
        <w:tc>
          <w:tcPr>
            <w:tcW w:w="850" w:type="dxa"/>
            <w:tcBorders>
              <w:top w:val="single" w:sz="4" w:space="0" w:color="000000"/>
              <w:left w:val="single" w:sz="4" w:space="0" w:color="000000"/>
              <w:bottom w:val="single" w:sz="4" w:space="0" w:color="000000"/>
              <w:right w:val="single" w:sz="4" w:space="0" w:color="000000"/>
            </w:tcBorders>
            <w:hideMark/>
          </w:tcPr>
          <w:p w14:paraId="162FC251" w14:textId="77777777" w:rsidR="003044A3" w:rsidRPr="003044A3" w:rsidRDefault="003044A3" w:rsidP="003044A3">
            <w:pPr>
              <w:rPr>
                <w:rFonts w:ascii="Times New Roman" w:hAnsi="Times New Roman" w:cs="Times New Roman"/>
                <w:sz w:val="28"/>
                <w:szCs w:val="28"/>
                <w:lang w:val="en-IN"/>
              </w:rPr>
            </w:pPr>
            <w:r w:rsidRPr="003044A3">
              <w:rPr>
                <w:rFonts w:ascii="Times New Roman" w:hAnsi="Times New Roman" w:cs="Times New Roman"/>
                <w:sz w:val="28"/>
                <w:szCs w:val="28"/>
                <w:lang w:val="en-IN"/>
              </w:rPr>
              <w:t>2</w:t>
            </w:r>
          </w:p>
        </w:tc>
        <w:tc>
          <w:tcPr>
            <w:tcW w:w="983" w:type="dxa"/>
            <w:tcBorders>
              <w:top w:val="single" w:sz="4" w:space="0" w:color="000000"/>
              <w:left w:val="single" w:sz="4" w:space="0" w:color="000000"/>
              <w:bottom w:val="single" w:sz="4" w:space="0" w:color="000000"/>
              <w:right w:val="single" w:sz="4" w:space="0" w:color="000000"/>
            </w:tcBorders>
            <w:hideMark/>
          </w:tcPr>
          <w:p w14:paraId="413E4E81" w14:textId="77777777" w:rsidR="003044A3" w:rsidRPr="003044A3" w:rsidRDefault="003044A3" w:rsidP="003044A3">
            <w:pPr>
              <w:rPr>
                <w:rFonts w:ascii="Times New Roman" w:hAnsi="Times New Roman" w:cs="Times New Roman"/>
                <w:sz w:val="28"/>
                <w:szCs w:val="28"/>
                <w:lang w:val="en-IN"/>
              </w:rPr>
            </w:pPr>
            <w:r w:rsidRPr="003044A3">
              <w:rPr>
                <w:rFonts w:ascii="Times New Roman" w:hAnsi="Times New Roman" w:cs="Times New Roman"/>
                <w:sz w:val="28"/>
                <w:szCs w:val="28"/>
                <w:lang w:val="en-IN"/>
              </w:rPr>
              <w:t>Medium</w:t>
            </w:r>
          </w:p>
        </w:tc>
        <w:tc>
          <w:tcPr>
            <w:tcW w:w="1285" w:type="dxa"/>
            <w:tcBorders>
              <w:top w:val="single" w:sz="4" w:space="0" w:color="000000"/>
              <w:left w:val="single" w:sz="4" w:space="0" w:color="000000"/>
              <w:bottom w:val="single" w:sz="4" w:space="0" w:color="000000"/>
              <w:right w:val="single" w:sz="4" w:space="0" w:color="000000"/>
            </w:tcBorders>
          </w:tcPr>
          <w:p w14:paraId="280860BF" w14:textId="4E6F57E1" w:rsidR="003044A3" w:rsidRPr="003044A3" w:rsidRDefault="003044A3" w:rsidP="003044A3">
            <w:pPr>
              <w:rPr>
                <w:rFonts w:ascii="Times New Roman" w:hAnsi="Times New Roman" w:cs="Times New Roman"/>
                <w:sz w:val="28"/>
                <w:szCs w:val="28"/>
                <w:lang w:val="en-IN"/>
              </w:rPr>
            </w:pPr>
            <w:r w:rsidRPr="00812CBF">
              <w:rPr>
                <w:rFonts w:ascii="Times New Roman" w:hAnsi="Times New Roman" w:cs="Times New Roman"/>
                <w:sz w:val="28"/>
                <w:szCs w:val="28"/>
                <w:lang w:val="en-IN"/>
              </w:rPr>
              <w:t>23/05/2025</w:t>
            </w:r>
          </w:p>
        </w:tc>
        <w:tc>
          <w:tcPr>
            <w:tcW w:w="1988" w:type="dxa"/>
            <w:tcBorders>
              <w:top w:val="single" w:sz="4" w:space="0" w:color="000000"/>
              <w:left w:val="single" w:sz="4" w:space="0" w:color="000000"/>
              <w:bottom w:val="single" w:sz="4" w:space="0" w:color="000000"/>
              <w:right w:val="single" w:sz="4" w:space="0" w:color="000000"/>
            </w:tcBorders>
          </w:tcPr>
          <w:p w14:paraId="6474419F" w14:textId="16ACF644" w:rsidR="003044A3" w:rsidRPr="003044A3" w:rsidRDefault="003044A3" w:rsidP="003044A3">
            <w:pPr>
              <w:rPr>
                <w:rFonts w:ascii="Times New Roman" w:hAnsi="Times New Roman" w:cs="Times New Roman"/>
                <w:sz w:val="28"/>
                <w:szCs w:val="28"/>
                <w:lang w:val="en-IN"/>
              </w:rPr>
            </w:pPr>
            <w:r w:rsidRPr="00812CBF">
              <w:rPr>
                <w:rFonts w:ascii="Times New Roman" w:hAnsi="Times New Roman" w:cs="Times New Roman"/>
                <w:sz w:val="28"/>
                <w:szCs w:val="28"/>
                <w:lang w:val="en-IN"/>
              </w:rPr>
              <w:t>23/05/2025</w:t>
            </w:r>
          </w:p>
        </w:tc>
      </w:tr>
      <w:tr w:rsidR="003044A3" w:rsidRPr="00812CBF" w14:paraId="0B6FDAB4" w14:textId="77777777" w:rsidTr="003044A3">
        <w:trPr>
          <w:trHeight w:val="354"/>
        </w:trPr>
        <w:tc>
          <w:tcPr>
            <w:tcW w:w="948" w:type="dxa"/>
            <w:tcBorders>
              <w:top w:val="single" w:sz="4" w:space="0" w:color="000000"/>
              <w:left w:val="single" w:sz="4" w:space="0" w:color="000000"/>
              <w:bottom w:val="single" w:sz="4" w:space="0" w:color="000000"/>
              <w:right w:val="single" w:sz="4" w:space="0" w:color="000000"/>
            </w:tcBorders>
            <w:hideMark/>
          </w:tcPr>
          <w:p w14:paraId="1EB021DB" w14:textId="77777777" w:rsidR="003044A3" w:rsidRPr="003044A3" w:rsidRDefault="003044A3" w:rsidP="003044A3">
            <w:pPr>
              <w:rPr>
                <w:rFonts w:ascii="Times New Roman" w:hAnsi="Times New Roman" w:cs="Times New Roman"/>
                <w:sz w:val="28"/>
                <w:szCs w:val="28"/>
                <w:lang w:val="en-IN"/>
              </w:rPr>
            </w:pPr>
            <w:r w:rsidRPr="003044A3">
              <w:rPr>
                <w:rFonts w:ascii="Times New Roman" w:hAnsi="Times New Roman" w:cs="Times New Roman"/>
                <w:sz w:val="28"/>
                <w:szCs w:val="28"/>
                <w:lang w:val="en-IN"/>
              </w:rPr>
              <w:lastRenderedPageBreak/>
              <w:t>Sprint-3</w:t>
            </w:r>
          </w:p>
        </w:tc>
        <w:tc>
          <w:tcPr>
            <w:tcW w:w="1416" w:type="dxa"/>
            <w:tcBorders>
              <w:top w:val="single" w:sz="4" w:space="0" w:color="000000"/>
              <w:left w:val="single" w:sz="4" w:space="0" w:color="000000"/>
              <w:bottom w:val="single" w:sz="4" w:space="0" w:color="000000"/>
              <w:right w:val="single" w:sz="4" w:space="0" w:color="000000"/>
            </w:tcBorders>
            <w:hideMark/>
          </w:tcPr>
          <w:p w14:paraId="660F99DC" w14:textId="77777777" w:rsidR="003044A3" w:rsidRPr="003044A3" w:rsidRDefault="003044A3" w:rsidP="003044A3">
            <w:pPr>
              <w:rPr>
                <w:rFonts w:ascii="Times New Roman" w:hAnsi="Times New Roman" w:cs="Times New Roman"/>
                <w:sz w:val="28"/>
                <w:szCs w:val="28"/>
                <w:lang w:val="en-IN"/>
              </w:rPr>
            </w:pPr>
            <w:r w:rsidRPr="003044A3">
              <w:rPr>
                <w:rFonts w:ascii="Times New Roman" w:hAnsi="Times New Roman" w:cs="Times New Roman"/>
                <w:sz w:val="28"/>
                <w:szCs w:val="28"/>
                <w:lang w:val="en-IN"/>
              </w:rPr>
              <w:t>Dashboard Design &amp; Final Report</w:t>
            </w:r>
          </w:p>
        </w:tc>
        <w:tc>
          <w:tcPr>
            <w:tcW w:w="1195" w:type="dxa"/>
            <w:tcBorders>
              <w:top w:val="single" w:sz="4" w:space="0" w:color="000000"/>
              <w:left w:val="single" w:sz="4" w:space="0" w:color="000000"/>
              <w:bottom w:val="single" w:sz="4" w:space="0" w:color="000000"/>
              <w:right w:val="single" w:sz="4" w:space="0" w:color="000000"/>
            </w:tcBorders>
            <w:hideMark/>
          </w:tcPr>
          <w:p w14:paraId="7F8E7BD0" w14:textId="77777777" w:rsidR="003044A3" w:rsidRPr="003044A3" w:rsidRDefault="003044A3" w:rsidP="003044A3">
            <w:pPr>
              <w:rPr>
                <w:rFonts w:ascii="Times New Roman" w:hAnsi="Times New Roman" w:cs="Times New Roman"/>
                <w:sz w:val="28"/>
                <w:szCs w:val="28"/>
                <w:lang w:val="en-IN"/>
              </w:rPr>
            </w:pPr>
            <w:r w:rsidRPr="003044A3">
              <w:rPr>
                <w:rFonts w:ascii="Times New Roman" w:hAnsi="Times New Roman" w:cs="Times New Roman"/>
                <w:sz w:val="28"/>
                <w:szCs w:val="28"/>
                <w:lang w:val="en-IN"/>
              </w:rPr>
              <w:t>USN-6</w:t>
            </w:r>
          </w:p>
        </w:tc>
        <w:tc>
          <w:tcPr>
            <w:tcW w:w="2767" w:type="dxa"/>
            <w:tcBorders>
              <w:top w:val="single" w:sz="4" w:space="0" w:color="000000"/>
              <w:left w:val="single" w:sz="4" w:space="0" w:color="000000"/>
              <w:bottom w:val="single" w:sz="4" w:space="0" w:color="000000"/>
              <w:right w:val="single" w:sz="4" w:space="0" w:color="000000"/>
            </w:tcBorders>
            <w:hideMark/>
          </w:tcPr>
          <w:p w14:paraId="1830D42D" w14:textId="77777777" w:rsidR="003044A3" w:rsidRPr="003044A3" w:rsidRDefault="003044A3" w:rsidP="003044A3">
            <w:pPr>
              <w:rPr>
                <w:rFonts w:ascii="Times New Roman" w:hAnsi="Times New Roman" w:cs="Times New Roman"/>
                <w:sz w:val="28"/>
                <w:szCs w:val="28"/>
                <w:lang w:val="en-IN"/>
              </w:rPr>
            </w:pPr>
            <w:r w:rsidRPr="003044A3">
              <w:rPr>
                <w:rFonts w:ascii="Times New Roman" w:hAnsi="Times New Roman" w:cs="Times New Roman"/>
                <w:sz w:val="28"/>
                <w:szCs w:val="28"/>
                <w:lang w:val="en-IN"/>
              </w:rPr>
              <w:t>As a project team, we want to design a dashboard and finalize the story/report for submission.</w:t>
            </w:r>
          </w:p>
        </w:tc>
        <w:tc>
          <w:tcPr>
            <w:tcW w:w="850" w:type="dxa"/>
            <w:tcBorders>
              <w:top w:val="single" w:sz="4" w:space="0" w:color="000000"/>
              <w:left w:val="single" w:sz="4" w:space="0" w:color="000000"/>
              <w:bottom w:val="single" w:sz="4" w:space="0" w:color="000000"/>
              <w:right w:val="single" w:sz="4" w:space="0" w:color="000000"/>
            </w:tcBorders>
            <w:hideMark/>
          </w:tcPr>
          <w:p w14:paraId="24486E55" w14:textId="77777777" w:rsidR="003044A3" w:rsidRPr="003044A3" w:rsidRDefault="003044A3" w:rsidP="003044A3">
            <w:pPr>
              <w:rPr>
                <w:rFonts w:ascii="Times New Roman" w:hAnsi="Times New Roman" w:cs="Times New Roman"/>
                <w:sz w:val="28"/>
                <w:szCs w:val="28"/>
                <w:lang w:val="en-IN"/>
              </w:rPr>
            </w:pPr>
            <w:r w:rsidRPr="003044A3">
              <w:rPr>
                <w:rFonts w:ascii="Times New Roman" w:hAnsi="Times New Roman" w:cs="Times New Roman"/>
                <w:sz w:val="28"/>
                <w:szCs w:val="28"/>
                <w:lang w:val="en-IN"/>
              </w:rPr>
              <w:t>4</w:t>
            </w:r>
          </w:p>
        </w:tc>
        <w:tc>
          <w:tcPr>
            <w:tcW w:w="983" w:type="dxa"/>
            <w:tcBorders>
              <w:top w:val="single" w:sz="4" w:space="0" w:color="000000"/>
              <w:left w:val="single" w:sz="4" w:space="0" w:color="000000"/>
              <w:bottom w:val="single" w:sz="4" w:space="0" w:color="000000"/>
              <w:right w:val="single" w:sz="4" w:space="0" w:color="000000"/>
            </w:tcBorders>
            <w:hideMark/>
          </w:tcPr>
          <w:p w14:paraId="09BD7E43" w14:textId="77777777" w:rsidR="003044A3" w:rsidRPr="003044A3" w:rsidRDefault="003044A3" w:rsidP="003044A3">
            <w:pPr>
              <w:rPr>
                <w:rFonts w:ascii="Times New Roman" w:hAnsi="Times New Roman" w:cs="Times New Roman"/>
                <w:sz w:val="28"/>
                <w:szCs w:val="28"/>
                <w:lang w:val="en-IN"/>
              </w:rPr>
            </w:pPr>
            <w:r w:rsidRPr="003044A3">
              <w:rPr>
                <w:rFonts w:ascii="Times New Roman" w:hAnsi="Times New Roman" w:cs="Times New Roman"/>
                <w:sz w:val="28"/>
                <w:szCs w:val="28"/>
                <w:lang w:val="en-IN"/>
              </w:rPr>
              <w:t>High</w:t>
            </w:r>
          </w:p>
        </w:tc>
        <w:tc>
          <w:tcPr>
            <w:tcW w:w="1285" w:type="dxa"/>
            <w:tcBorders>
              <w:top w:val="single" w:sz="4" w:space="0" w:color="000000"/>
              <w:left w:val="single" w:sz="4" w:space="0" w:color="000000"/>
              <w:bottom w:val="single" w:sz="4" w:space="0" w:color="000000"/>
              <w:right w:val="single" w:sz="4" w:space="0" w:color="000000"/>
            </w:tcBorders>
          </w:tcPr>
          <w:p w14:paraId="5EBE0C71" w14:textId="5663EF98" w:rsidR="003044A3" w:rsidRPr="003044A3" w:rsidRDefault="003044A3" w:rsidP="003044A3">
            <w:pPr>
              <w:rPr>
                <w:rFonts w:ascii="Times New Roman" w:hAnsi="Times New Roman" w:cs="Times New Roman"/>
                <w:sz w:val="28"/>
                <w:szCs w:val="28"/>
                <w:lang w:val="en-IN"/>
              </w:rPr>
            </w:pPr>
            <w:r w:rsidRPr="00812CBF">
              <w:rPr>
                <w:rFonts w:ascii="Times New Roman" w:hAnsi="Times New Roman" w:cs="Times New Roman"/>
                <w:sz w:val="28"/>
                <w:szCs w:val="28"/>
                <w:lang w:val="en-IN"/>
              </w:rPr>
              <w:t>24/05/2025</w:t>
            </w:r>
          </w:p>
        </w:tc>
        <w:tc>
          <w:tcPr>
            <w:tcW w:w="1988" w:type="dxa"/>
            <w:tcBorders>
              <w:top w:val="single" w:sz="4" w:space="0" w:color="000000"/>
              <w:left w:val="single" w:sz="4" w:space="0" w:color="000000"/>
              <w:bottom w:val="single" w:sz="4" w:space="0" w:color="000000"/>
              <w:right w:val="single" w:sz="4" w:space="0" w:color="000000"/>
            </w:tcBorders>
          </w:tcPr>
          <w:p w14:paraId="3BF0440F" w14:textId="323E177D" w:rsidR="003044A3" w:rsidRPr="003044A3" w:rsidRDefault="003044A3" w:rsidP="003044A3">
            <w:pPr>
              <w:rPr>
                <w:rFonts w:ascii="Times New Roman" w:hAnsi="Times New Roman" w:cs="Times New Roman"/>
                <w:sz w:val="28"/>
                <w:szCs w:val="28"/>
                <w:lang w:val="en-IN"/>
              </w:rPr>
            </w:pPr>
            <w:r w:rsidRPr="00812CBF">
              <w:rPr>
                <w:rFonts w:ascii="Times New Roman" w:hAnsi="Times New Roman" w:cs="Times New Roman"/>
                <w:sz w:val="28"/>
                <w:szCs w:val="28"/>
                <w:lang w:val="en-IN"/>
              </w:rPr>
              <w:t>26/05/2025</w:t>
            </w:r>
          </w:p>
        </w:tc>
      </w:tr>
    </w:tbl>
    <w:p w14:paraId="05208D56" w14:textId="77777777" w:rsidR="003044A3" w:rsidRPr="00812CBF" w:rsidRDefault="003044A3" w:rsidP="003044A3">
      <w:pPr>
        <w:rPr>
          <w:rFonts w:ascii="Times New Roman" w:hAnsi="Times New Roman" w:cs="Times New Roman"/>
          <w:sz w:val="28"/>
          <w:szCs w:val="28"/>
          <w:lang w:val="en"/>
        </w:rPr>
      </w:pPr>
    </w:p>
    <w:p w14:paraId="0C22208F" w14:textId="77777777" w:rsidR="003044A3" w:rsidRPr="00812CBF" w:rsidRDefault="003044A3" w:rsidP="003044A3">
      <w:pPr>
        <w:rPr>
          <w:rFonts w:ascii="Times New Roman" w:hAnsi="Times New Roman" w:cs="Times New Roman"/>
          <w:sz w:val="28"/>
          <w:szCs w:val="28"/>
          <w:lang w:val="en"/>
        </w:rPr>
      </w:pPr>
    </w:p>
    <w:p w14:paraId="224F87B1" w14:textId="77777777" w:rsidR="003044A3" w:rsidRPr="00812CBF" w:rsidRDefault="003044A3" w:rsidP="003044A3">
      <w:pPr>
        <w:rPr>
          <w:rFonts w:ascii="Times New Roman" w:hAnsi="Times New Roman" w:cs="Times New Roman"/>
          <w:sz w:val="28"/>
          <w:szCs w:val="28"/>
          <w:lang w:val="en"/>
        </w:rPr>
      </w:pPr>
    </w:p>
    <w:p w14:paraId="2C69678B" w14:textId="77777777" w:rsidR="003044A3" w:rsidRPr="00812CBF" w:rsidRDefault="003044A3" w:rsidP="003044A3">
      <w:pPr>
        <w:rPr>
          <w:rFonts w:ascii="Times New Roman" w:hAnsi="Times New Roman" w:cs="Times New Roman"/>
          <w:sz w:val="28"/>
          <w:szCs w:val="28"/>
          <w:lang w:val="en"/>
        </w:rPr>
      </w:pPr>
    </w:p>
    <w:p w14:paraId="7B33D53C" w14:textId="77777777" w:rsidR="003044A3" w:rsidRPr="00812CBF" w:rsidRDefault="003044A3" w:rsidP="003044A3">
      <w:pPr>
        <w:rPr>
          <w:rFonts w:ascii="Times New Roman" w:hAnsi="Times New Roman" w:cs="Times New Roman"/>
          <w:sz w:val="28"/>
          <w:szCs w:val="28"/>
          <w:lang w:val="en"/>
        </w:rPr>
      </w:pPr>
    </w:p>
    <w:p w14:paraId="208BF681" w14:textId="77777777" w:rsidR="003044A3" w:rsidRPr="00812CBF" w:rsidRDefault="003044A3" w:rsidP="003044A3">
      <w:pPr>
        <w:rPr>
          <w:rFonts w:ascii="Times New Roman" w:hAnsi="Times New Roman" w:cs="Times New Roman"/>
          <w:sz w:val="28"/>
          <w:szCs w:val="28"/>
          <w:lang w:val="en"/>
        </w:rPr>
      </w:pPr>
    </w:p>
    <w:tbl>
      <w:tblPr>
        <w:tblpPr w:leftFromText="180" w:rightFromText="180" w:vertAnchor="text" w:horzAnchor="margin" w:tblpY="98"/>
        <w:tblW w:w="95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6"/>
        <w:gridCol w:w="1418"/>
        <w:gridCol w:w="1842"/>
        <w:gridCol w:w="1579"/>
        <w:gridCol w:w="1682"/>
        <w:gridCol w:w="1794"/>
      </w:tblGrid>
      <w:tr w:rsidR="003044A3" w:rsidRPr="00812CBF" w14:paraId="0E5FA2FA" w14:textId="77777777" w:rsidTr="00402294">
        <w:trPr>
          <w:trHeight w:val="391"/>
        </w:trPr>
        <w:tc>
          <w:tcPr>
            <w:tcW w:w="1266" w:type="dxa"/>
            <w:tcMar>
              <w:top w:w="100" w:type="dxa"/>
              <w:left w:w="100" w:type="dxa"/>
              <w:bottom w:w="100" w:type="dxa"/>
              <w:right w:w="100" w:type="dxa"/>
            </w:tcMar>
          </w:tcPr>
          <w:p w14:paraId="6C508E4E" w14:textId="77777777" w:rsidR="003044A3" w:rsidRPr="00812CBF" w:rsidRDefault="003044A3" w:rsidP="00402294">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sz w:val="28"/>
                <w:szCs w:val="28"/>
              </w:rPr>
            </w:pPr>
            <w:r w:rsidRPr="00812CBF">
              <w:rPr>
                <w:rFonts w:ascii="Times New Roman" w:eastAsia="Times New Roman" w:hAnsi="Times New Roman" w:cs="Times New Roman"/>
                <w:b/>
                <w:color w:val="000000"/>
                <w:sz w:val="28"/>
                <w:szCs w:val="28"/>
              </w:rPr>
              <w:t xml:space="preserve">Problem  </w:t>
            </w:r>
          </w:p>
          <w:p w14:paraId="697030F5" w14:textId="77777777" w:rsidR="003044A3" w:rsidRPr="00812CBF" w:rsidRDefault="003044A3" w:rsidP="00402294">
            <w:pPr>
              <w:widowControl w:val="0"/>
              <w:pBdr>
                <w:top w:val="nil"/>
                <w:left w:val="nil"/>
                <w:bottom w:val="nil"/>
                <w:right w:val="nil"/>
                <w:between w:val="nil"/>
              </w:pBdr>
              <w:spacing w:before="12" w:line="240" w:lineRule="auto"/>
              <w:ind w:left="120"/>
              <w:jc w:val="center"/>
              <w:rPr>
                <w:rFonts w:ascii="Times New Roman" w:eastAsia="Times New Roman" w:hAnsi="Times New Roman" w:cs="Times New Roman"/>
                <w:b/>
                <w:color w:val="000000"/>
                <w:sz w:val="28"/>
                <w:szCs w:val="28"/>
              </w:rPr>
            </w:pPr>
            <w:r w:rsidRPr="00812CBF">
              <w:rPr>
                <w:rFonts w:ascii="Times New Roman" w:eastAsia="Times New Roman" w:hAnsi="Times New Roman" w:cs="Times New Roman"/>
                <w:b/>
                <w:color w:val="000000"/>
                <w:sz w:val="28"/>
                <w:szCs w:val="28"/>
              </w:rPr>
              <w:t>Statement (PS)</w:t>
            </w:r>
          </w:p>
        </w:tc>
        <w:tc>
          <w:tcPr>
            <w:tcW w:w="1418" w:type="dxa"/>
            <w:tcMar>
              <w:top w:w="100" w:type="dxa"/>
              <w:left w:w="100" w:type="dxa"/>
              <w:bottom w:w="100" w:type="dxa"/>
              <w:right w:w="100" w:type="dxa"/>
            </w:tcMar>
          </w:tcPr>
          <w:p w14:paraId="10131321" w14:textId="77777777" w:rsidR="003044A3" w:rsidRPr="00812CBF" w:rsidRDefault="003044A3" w:rsidP="00402294">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sz w:val="28"/>
                <w:szCs w:val="28"/>
              </w:rPr>
            </w:pPr>
            <w:r w:rsidRPr="00812CBF">
              <w:rPr>
                <w:rFonts w:ascii="Times New Roman" w:eastAsia="Times New Roman" w:hAnsi="Times New Roman" w:cs="Times New Roman"/>
                <w:b/>
                <w:color w:val="000000"/>
                <w:sz w:val="28"/>
                <w:szCs w:val="28"/>
              </w:rPr>
              <w:t xml:space="preserve">I am </w:t>
            </w:r>
          </w:p>
          <w:p w14:paraId="46D19096" w14:textId="77777777" w:rsidR="003044A3" w:rsidRPr="00812CBF" w:rsidRDefault="003044A3" w:rsidP="00402294">
            <w:pPr>
              <w:widowControl w:val="0"/>
              <w:pBdr>
                <w:top w:val="nil"/>
                <w:left w:val="nil"/>
                <w:bottom w:val="nil"/>
                <w:right w:val="nil"/>
                <w:between w:val="nil"/>
              </w:pBdr>
              <w:spacing w:before="12" w:line="240" w:lineRule="auto"/>
              <w:jc w:val="center"/>
              <w:rPr>
                <w:rFonts w:ascii="Times New Roman" w:eastAsia="Times New Roman" w:hAnsi="Times New Roman" w:cs="Times New Roman"/>
                <w:b/>
                <w:color w:val="000000"/>
                <w:sz w:val="28"/>
                <w:szCs w:val="28"/>
              </w:rPr>
            </w:pPr>
            <w:r w:rsidRPr="00812CBF">
              <w:rPr>
                <w:rFonts w:ascii="Times New Roman" w:eastAsia="Times New Roman" w:hAnsi="Times New Roman" w:cs="Times New Roman"/>
                <w:b/>
                <w:color w:val="000000"/>
                <w:sz w:val="28"/>
                <w:szCs w:val="28"/>
              </w:rPr>
              <w:t>(Customer)</w:t>
            </w:r>
          </w:p>
        </w:tc>
        <w:tc>
          <w:tcPr>
            <w:tcW w:w="1842" w:type="dxa"/>
            <w:tcMar>
              <w:top w:w="100" w:type="dxa"/>
              <w:left w:w="100" w:type="dxa"/>
              <w:bottom w:w="100" w:type="dxa"/>
              <w:right w:w="100" w:type="dxa"/>
            </w:tcMar>
          </w:tcPr>
          <w:p w14:paraId="70A49BC9" w14:textId="77777777" w:rsidR="003044A3" w:rsidRPr="00812CBF" w:rsidRDefault="003044A3" w:rsidP="00402294">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sz w:val="28"/>
                <w:szCs w:val="28"/>
              </w:rPr>
            </w:pPr>
            <w:r w:rsidRPr="00812CBF">
              <w:rPr>
                <w:rFonts w:ascii="Times New Roman" w:eastAsia="Times New Roman" w:hAnsi="Times New Roman" w:cs="Times New Roman"/>
                <w:b/>
                <w:color w:val="000000"/>
                <w:sz w:val="28"/>
                <w:szCs w:val="28"/>
              </w:rPr>
              <w:t xml:space="preserve">I’m trying to </w:t>
            </w:r>
          </w:p>
        </w:tc>
        <w:tc>
          <w:tcPr>
            <w:tcW w:w="1579" w:type="dxa"/>
            <w:tcMar>
              <w:top w:w="100" w:type="dxa"/>
              <w:left w:w="100" w:type="dxa"/>
              <w:bottom w:w="100" w:type="dxa"/>
              <w:right w:w="100" w:type="dxa"/>
            </w:tcMar>
          </w:tcPr>
          <w:p w14:paraId="75F9714A" w14:textId="77777777" w:rsidR="003044A3" w:rsidRPr="00812CBF" w:rsidRDefault="003044A3" w:rsidP="00402294">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sz w:val="28"/>
                <w:szCs w:val="28"/>
              </w:rPr>
            </w:pPr>
            <w:r w:rsidRPr="00812CBF">
              <w:rPr>
                <w:rFonts w:ascii="Times New Roman" w:eastAsia="Times New Roman" w:hAnsi="Times New Roman" w:cs="Times New Roman"/>
                <w:b/>
                <w:color w:val="000000"/>
                <w:sz w:val="28"/>
                <w:szCs w:val="28"/>
              </w:rPr>
              <w:t xml:space="preserve">But </w:t>
            </w:r>
          </w:p>
        </w:tc>
        <w:tc>
          <w:tcPr>
            <w:tcW w:w="1682" w:type="dxa"/>
            <w:tcMar>
              <w:top w:w="100" w:type="dxa"/>
              <w:left w:w="100" w:type="dxa"/>
              <w:bottom w:w="100" w:type="dxa"/>
              <w:right w:w="100" w:type="dxa"/>
            </w:tcMar>
          </w:tcPr>
          <w:p w14:paraId="7D7C2D13" w14:textId="77777777" w:rsidR="003044A3" w:rsidRPr="00812CBF" w:rsidRDefault="003044A3" w:rsidP="00402294">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sz w:val="28"/>
                <w:szCs w:val="28"/>
              </w:rPr>
            </w:pPr>
            <w:r w:rsidRPr="00812CBF">
              <w:rPr>
                <w:rFonts w:ascii="Times New Roman" w:eastAsia="Times New Roman" w:hAnsi="Times New Roman" w:cs="Times New Roman"/>
                <w:b/>
                <w:color w:val="000000"/>
                <w:sz w:val="28"/>
                <w:szCs w:val="28"/>
              </w:rPr>
              <w:t>Because</w:t>
            </w:r>
          </w:p>
        </w:tc>
        <w:tc>
          <w:tcPr>
            <w:tcW w:w="1794" w:type="dxa"/>
            <w:tcMar>
              <w:top w:w="100" w:type="dxa"/>
              <w:left w:w="100" w:type="dxa"/>
              <w:bottom w:w="100" w:type="dxa"/>
              <w:right w:w="100" w:type="dxa"/>
            </w:tcMar>
          </w:tcPr>
          <w:p w14:paraId="1FDA2239" w14:textId="77777777" w:rsidR="003044A3" w:rsidRPr="00812CBF" w:rsidRDefault="003044A3" w:rsidP="00402294">
            <w:pPr>
              <w:widowControl w:val="0"/>
              <w:pBdr>
                <w:top w:val="nil"/>
                <w:left w:val="nil"/>
                <w:bottom w:val="nil"/>
                <w:right w:val="nil"/>
                <w:between w:val="nil"/>
              </w:pBdr>
              <w:spacing w:line="240" w:lineRule="auto"/>
              <w:ind w:left="117"/>
              <w:jc w:val="center"/>
              <w:rPr>
                <w:rFonts w:ascii="Times New Roman" w:eastAsia="Times New Roman" w:hAnsi="Times New Roman" w:cs="Times New Roman"/>
                <w:b/>
                <w:color w:val="000000"/>
                <w:sz w:val="28"/>
                <w:szCs w:val="28"/>
              </w:rPr>
            </w:pPr>
            <w:r w:rsidRPr="00812CBF">
              <w:rPr>
                <w:rFonts w:ascii="Times New Roman" w:eastAsia="Times New Roman" w:hAnsi="Times New Roman" w:cs="Times New Roman"/>
                <w:b/>
                <w:color w:val="000000"/>
                <w:sz w:val="28"/>
                <w:szCs w:val="28"/>
              </w:rPr>
              <w:t>Which makes me feel</w:t>
            </w:r>
          </w:p>
        </w:tc>
      </w:tr>
      <w:tr w:rsidR="003044A3" w:rsidRPr="00812CBF" w14:paraId="6E2C44D0" w14:textId="77777777" w:rsidTr="00402294">
        <w:trPr>
          <w:trHeight w:val="933"/>
        </w:trPr>
        <w:tc>
          <w:tcPr>
            <w:tcW w:w="1266" w:type="dxa"/>
            <w:tcMar>
              <w:top w:w="100" w:type="dxa"/>
              <w:left w:w="100" w:type="dxa"/>
              <w:bottom w:w="100" w:type="dxa"/>
              <w:right w:w="100" w:type="dxa"/>
            </w:tcMar>
          </w:tcPr>
          <w:p w14:paraId="05FC0221" w14:textId="77777777" w:rsidR="003044A3" w:rsidRPr="00812CBF" w:rsidRDefault="003044A3" w:rsidP="00402294">
            <w:pPr>
              <w:widowControl w:val="0"/>
              <w:pBdr>
                <w:top w:val="nil"/>
                <w:left w:val="nil"/>
                <w:bottom w:val="nil"/>
                <w:right w:val="nil"/>
                <w:between w:val="nil"/>
              </w:pBdr>
              <w:spacing w:line="240" w:lineRule="auto"/>
              <w:ind w:left="132"/>
              <w:rPr>
                <w:rFonts w:ascii="Times New Roman" w:eastAsia="Times New Roman" w:hAnsi="Times New Roman" w:cs="Times New Roman"/>
                <w:color w:val="000000"/>
                <w:sz w:val="28"/>
                <w:szCs w:val="28"/>
              </w:rPr>
            </w:pPr>
            <w:r w:rsidRPr="00812CBF">
              <w:rPr>
                <w:rFonts w:ascii="Times New Roman" w:eastAsia="Times New Roman" w:hAnsi="Times New Roman" w:cs="Times New Roman"/>
                <w:color w:val="000000"/>
                <w:sz w:val="28"/>
                <w:szCs w:val="28"/>
              </w:rPr>
              <w:t>PS-1</w:t>
            </w:r>
          </w:p>
        </w:tc>
        <w:tc>
          <w:tcPr>
            <w:tcW w:w="1418" w:type="dxa"/>
            <w:tcMar>
              <w:top w:w="100" w:type="dxa"/>
              <w:left w:w="100" w:type="dxa"/>
              <w:bottom w:w="100" w:type="dxa"/>
              <w:right w:w="100" w:type="dxa"/>
            </w:tcMar>
          </w:tcPr>
          <w:p w14:paraId="2FEA4D08" w14:textId="77777777" w:rsidR="003044A3" w:rsidRPr="00812CBF" w:rsidRDefault="003044A3" w:rsidP="00402294">
            <w:pPr>
              <w:widowControl w:val="0"/>
              <w:pBdr>
                <w:top w:val="nil"/>
                <w:left w:val="nil"/>
                <w:bottom w:val="nil"/>
                <w:right w:val="nil"/>
                <w:between w:val="nil"/>
              </w:pBdr>
              <w:rPr>
                <w:rFonts w:ascii="Times New Roman" w:eastAsia="Times New Roman" w:hAnsi="Times New Roman" w:cs="Times New Roman"/>
                <w:color w:val="000000"/>
                <w:sz w:val="28"/>
                <w:szCs w:val="28"/>
              </w:rPr>
            </w:pPr>
            <w:r w:rsidRPr="00812CBF">
              <w:rPr>
                <w:rFonts w:ascii="Times New Roman" w:eastAsia="Times New Roman" w:hAnsi="Times New Roman" w:cs="Times New Roman"/>
                <w:color w:val="000000"/>
                <w:sz w:val="28"/>
                <w:szCs w:val="28"/>
              </w:rPr>
              <w:t xml:space="preserve">an agricultural manager at a greenhouse facility responsible for </w:t>
            </w:r>
            <w:r w:rsidRPr="00812CBF">
              <w:rPr>
                <w:rFonts w:ascii="Times New Roman" w:eastAsia="Times New Roman" w:hAnsi="Times New Roman" w:cs="Times New Roman"/>
                <w:color w:val="000000"/>
                <w:sz w:val="28"/>
                <w:szCs w:val="28"/>
              </w:rPr>
              <w:lastRenderedPageBreak/>
              <w:t>maintaining consistent crop growth.</w:t>
            </w:r>
          </w:p>
        </w:tc>
        <w:tc>
          <w:tcPr>
            <w:tcW w:w="1842" w:type="dxa"/>
            <w:tcMar>
              <w:top w:w="100" w:type="dxa"/>
              <w:left w:w="100" w:type="dxa"/>
              <w:bottom w:w="100" w:type="dxa"/>
              <w:right w:w="100" w:type="dxa"/>
            </w:tcMar>
          </w:tcPr>
          <w:p w14:paraId="4A9A09B7" w14:textId="77777777" w:rsidR="003044A3" w:rsidRPr="00812CBF" w:rsidRDefault="003044A3" w:rsidP="00402294">
            <w:pPr>
              <w:widowControl w:val="0"/>
              <w:pBdr>
                <w:top w:val="nil"/>
                <w:left w:val="nil"/>
                <w:bottom w:val="nil"/>
                <w:right w:val="nil"/>
                <w:between w:val="nil"/>
              </w:pBdr>
              <w:rPr>
                <w:rFonts w:ascii="Times New Roman" w:eastAsia="Times New Roman" w:hAnsi="Times New Roman" w:cs="Times New Roman"/>
                <w:color w:val="000000"/>
                <w:sz w:val="28"/>
                <w:szCs w:val="28"/>
              </w:rPr>
            </w:pPr>
            <w:r w:rsidRPr="00812CBF">
              <w:rPr>
                <w:rFonts w:ascii="Times New Roman" w:eastAsia="Times New Roman" w:hAnsi="Times New Roman" w:cs="Times New Roman"/>
                <w:color w:val="000000"/>
                <w:sz w:val="28"/>
                <w:szCs w:val="28"/>
              </w:rPr>
              <w:lastRenderedPageBreak/>
              <w:t xml:space="preserve">identify the ideal environmental and management conditions—like soil type, watering </w:t>
            </w:r>
            <w:r w:rsidRPr="00812CBF">
              <w:rPr>
                <w:rFonts w:ascii="Times New Roman" w:eastAsia="Times New Roman" w:hAnsi="Times New Roman" w:cs="Times New Roman"/>
                <w:color w:val="000000"/>
                <w:sz w:val="28"/>
                <w:szCs w:val="28"/>
              </w:rPr>
              <w:lastRenderedPageBreak/>
              <w:t>frequency, sunlight exposure—that lead to optimal plant growth.</w:t>
            </w:r>
          </w:p>
        </w:tc>
        <w:tc>
          <w:tcPr>
            <w:tcW w:w="1579" w:type="dxa"/>
            <w:tcMar>
              <w:top w:w="100" w:type="dxa"/>
              <w:left w:w="100" w:type="dxa"/>
              <w:bottom w:w="100" w:type="dxa"/>
              <w:right w:w="100" w:type="dxa"/>
            </w:tcMar>
          </w:tcPr>
          <w:p w14:paraId="12739B35" w14:textId="77777777" w:rsidR="003044A3" w:rsidRPr="00812CBF" w:rsidRDefault="003044A3" w:rsidP="00402294">
            <w:pPr>
              <w:widowControl w:val="0"/>
              <w:pBdr>
                <w:top w:val="nil"/>
                <w:left w:val="nil"/>
                <w:bottom w:val="nil"/>
                <w:right w:val="nil"/>
                <w:between w:val="nil"/>
              </w:pBdr>
              <w:rPr>
                <w:rFonts w:ascii="Times New Roman" w:eastAsia="Times New Roman" w:hAnsi="Times New Roman" w:cs="Times New Roman"/>
                <w:color w:val="000000"/>
                <w:sz w:val="28"/>
                <w:szCs w:val="28"/>
              </w:rPr>
            </w:pPr>
            <w:r w:rsidRPr="00812CBF">
              <w:rPr>
                <w:rFonts w:ascii="Times New Roman" w:eastAsia="Times New Roman" w:hAnsi="Times New Roman" w:cs="Times New Roman"/>
                <w:color w:val="000000"/>
                <w:sz w:val="28"/>
                <w:szCs w:val="28"/>
              </w:rPr>
              <w:lastRenderedPageBreak/>
              <w:t xml:space="preserve">I don’t have an effective way to analyze the large amount of growth data collected </w:t>
            </w:r>
            <w:r w:rsidRPr="00812CBF">
              <w:rPr>
                <w:rFonts w:ascii="Times New Roman" w:eastAsia="Times New Roman" w:hAnsi="Times New Roman" w:cs="Times New Roman"/>
                <w:color w:val="000000"/>
                <w:sz w:val="28"/>
                <w:szCs w:val="28"/>
              </w:rPr>
              <w:lastRenderedPageBreak/>
              <w:t>from different greenhouses and conditions.</w:t>
            </w:r>
          </w:p>
        </w:tc>
        <w:tc>
          <w:tcPr>
            <w:tcW w:w="1682" w:type="dxa"/>
            <w:tcMar>
              <w:top w:w="100" w:type="dxa"/>
              <w:left w:w="100" w:type="dxa"/>
              <w:bottom w:w="100" w:type="dxa"/>
              <w:right w:w="100" w:type="dxa"/>
            </w:tcMar>
          </w:tcPr>
          <w:p w14:paraId="7815FF0A" w14:textId="77777777" w:rsidR="003044A3" w:rsidRPr="00812CBF" w:rsidRDefault="003044A3" w:rsidP="00402294">
            <w:pPr>
              <w:widowControl w:val="0"/>
              <w:pBdr>
                <w:top w:val="nil"/>
                <w:left w:val="nil"/>
                <w:bottom w:val="nil"/>
                <w:right w:val="nil"/>
                <w:between w:val="nil"/>
              </w:pBdr>
              <w:rPr>
                <w:rFonts w:ascii="Times New Roman" w:eastAsia="Times New Roman" w:hAnsi="Times New Roman" w:cs="Times New Roman"/>
                <w:color w:val="000000"/>
                <w:sz w:val="28"/>
                <w:szCs w:val="28"/>
              </w:rPr>
            </w:pPr>
            <w:r w:rsidRPr="00812CBF">
              <w:rPr>
                <w:rFonts w:ascii="Times New Roman" w:eastAsia="Times New Roman" w:hAnsi="Times New Roman" w:cs="Times New Roman"/>
                <w:color w:val="000000"/>
                <w:sz w:val="28"/>
                <w:szCs w:val="28"/>
              </w:rPr>
              <w:lastRenderedPageBreak/>
              <w:t xml:space="preserve">the data is complex, varied, and I lack tools that can break it down and reveal </w:t>
            </w:r>
            <w:r w:rsidRPr="00812CBF">
              <w:rPr>
                <w:rFonts w:ascii="Times New Roman" w:eastAsia="Times New Roman" w:hAnsi="Times New Roman" w:cs="Times New Roman"/>
                <w:color w:val="000000"/>
                <w:sz w:val="28"/>
                <w:szCs w:val="28"/>
              </w:rPr>
              <w:lastRenderedPageBreak/>
              <w:t>actionable insights visually.</w:t>
            </w:r>
          </w:p>
        </w:tc>
        <w:tc>
          <w:tcPr>
            <w:tcW w:w="1794" w:type="dxa"/>
            <w:tcMar>
              <w:top w:w="100" w:type="dxa"/>
              <w:left w:w="100" w:type="dxa"/>
              <w:bottom w:w="100" w:type="dxa"/>
              <w:right w:w="100" w:type="dxa"/>
            </w:tcMar>
          </w:tcPr>
          <w:p w14:paraId="7EE62B13" w14:textId="77777777" w:rsidR="003044A3" w:rsidRPr="00812CBF" w:rsidRDefault="003044A3" w:rsidP="00402294">
            <w:pPr>
              <w:widowControl w:val="0"/>
              <w:pBdr>
                <w:top w:val="nil"/>
                <w:left w:val="nil"/>
                <w:bottom w:val="nil"/>
                <w:right w:val="nil"/>
                <w:between w:val="nil"/>
              </w:pBdr>
              <w:rPr>
                <w:rFonts w:ascii="Times New Roman" w:eastAsia="Times New Roman" w:hAnsi="Times New Roman" w:cs="Times New Roman"/>
                <w:color w:val="000000"/>
                <w:sz w:val="28"/>
                <w:szCs w:val="28"/>
              </w:rPr>
            </w:pPr>
            <w:r w:rsidRPr="00812CBF">
              <w:rPr>
                <w:rFonts w:ascii="Times New Roman" w:eastAsia="Times New Roman" w:hAnsi="Times New Roman" w:cs="Times New Roman"/>
                <w:color w:val="000000"/>
                <w:sz w:val="28"/>
                <w:szCs w:val="28"/>
              </w:rPr>
              <w:lastRenderedPageBreak/>
              <w:t>frustrated and unsure about how to make informed decisions to improve plant health and yield.</w:t>
            </w:r>
          </w:p>
          <w:p w14:paraId="5F0F6F43" w14:textId="77777777" w:rsidR="003044A3" w:rsidRPr="00812CBF" w:rsidRDefault="003044A3" w:rsidP="00402294">
            <w:pPr>
              <w:widowControl w:val="0"/>
              <w:pBdr>
                <w:top w:val="nil"/>
                <w:left w:val="nil"/>
                <w:bottom w:val="nil"/>
                <w:right w:val="nil"/>
                <w:between w:val="nil"/>
              </w:pBdr>
              <w:rPr>
                <w:rFonts w:ascii="Times New Roman" w:eastAsia="Times New Roman" w:hAnsi="Times New Roman" w:cs="Times New Roman"/>
                <w:color w:val="000000"/>
                <w:sz w:val="28"/>
                <w:szCs w:val="28"/>
              </w:rPr>
            </w:pPr>
          </w:p>
        </w:tc>
      </w:tr>
      <w:tr w:rsidR="003044A3" w:rsidRPr="00812CBF" w14:paraId="64C7EEE2" w14:textId="77777777" w:rsidTr="00402294">
        <w:trPr>
          <w:trHeight w:val="926"/>
        </w:trPr>
        <w:tc>
          <w:tcPr>
            <w:tcW w:w="1266" w:type="dxa"/>
            <w:tcMar>
              <w:top w:w="100" w:type="dxa"/>
              <w:left w:w="100" w:type="dxa"/>
              <w:bottom w:w="100" w:type="dxa"/>
              <w:right w:w="100" w:type="dxa"/>
            </w:tcMar>
          </w:tcPr>
          <w:p w14:paraId="3358D9D9" w14:textId="77777777" w:rsidR="003044A3" w:rsidRPr="00812CBF" w:rsidRDefault="003044A3" w:rsidP="00402294">
            <w:pPr>
              <w:widowControl w:val="0"/>
              <w:pBdr>
                <w:top w:val="nil"/>
                <w:left w:val="nil"/>
                <w:bottom w:val="nil"/>
                <w:right w:val="nil"/>
                <w:between w:val="nil"/>
              </w:pBdr>
              <w:spacing w:line="240" w:lineRule="auto"/>
              <w:ind w:left="132"/>
              <w:rPr>
                <w:rFonts w:ascii="Times New Roman" w:eastAsia="Times New Roman" w:hAnsi="Times New Roman" w:cs="Times New Roman"/>
                <w:color w:val="000000"/>
                <w:sz w:val="28"/>
                <w:szCs w:val="28"/>
              </w:rPr>
            </w:pPr>
            <w:r w:rsidRPr="00812CBF">
              <w:rPr>
                <w:rFonts w:ascii="Times New Roman" w:eastAsia="Times New Roman" w:hAnsi="Times New Roman" w:cs="Times New Roman"/>
                <w:color w:val="000000"/>
                <w:sz w:val="28"/>
                <w:szCs w:val="28"/>
              </w:rPr>
              <w:lastRenderedPageBreak/>
              <w:t>PS-2</w:t>
            </w:r>
          </w:p>
        </w:tc>
        <w:tc>
          <w:tcPr>
            <w:tcW w:w="1418" w:type="dxa"/>
            <w:tcMar>
              <w:top w:w="100" w:type="dxa"/>
              <w:left w:w="100" w:type="dxa"/>
              <w:bottom w:w="100" w:type="dxa"/>
              <w:right w:w="100" w:type="dxa"/>
            </w:tcMar>
          </w:tcPr>
          <w:p w14:paraId="72AA1E17" w14:textId="77777777" w:rsidR="003044A3" w:rsidRPr="00812CBF" w:rsidRDefault="003044A3" w:rsidP="00402294">
            <w:pPr>
              <w:widowControl w:val="0"/>
              <w:pBdr>
                <w:top w:val="nil"/>
                <w:left w:val="nil"/>
                <w:bottom w:val="nil"/>
                <w:right w:val="nil"/>
                <w:between w:val="nil"/>
              </w:pBdr>
              <w:rPr>
                <w:rFonts w:ascii="Times New Roman" w:eastAsia="Times New Roman" w:hAnsi="Times New Roman" w:cs="Times New Roman"/>
                <w:color w:val="000000"/>
                <w:sz w:val="28"/>
                <w:szCs w:val="28"/>
              </w:rPr>
            </w:pPr>
            <w:r w:rsidRPr="00812CBF">
              <w:rPr>
                <w:rFonts w:ascii="Times New Roman" w:eastAsia="Times New Roman" w:hAnsi="Times New Roman" w:cs="Times New Roman"/>
                <w:color w:val="000000"/>
                <w:sz w:val="28"/>
                <w:szCs w:val="28"/>
              </w:rPr>
              <w:t>a technology lead at an agri-tech company developing smart farming solutions.</w:t>
            </w:r>
          </w:p>
        </w:tc>
        <w:tc>
          <w:tcPr>
            <w:tcW w:w="1842" w:type="dxa"/>
            <w:tcMar>
              <w:top w:w="100" w:type="dxa"/>
              <w:left w:w="100" w:type="dxa"/>
              <w:bottom w:w="100" w:type="dxa"/>
              <w:right w:w="100" w:type="dxa"/>
            </w:tcMar>
          </w:tcPr>
          <w:p w14:paraId="03514468" w14:textId="77777777" w:rsidR="003044A3" w:rsidRPr="00812CBF" w:rsidRDefault="003044A3" w:rsidP="00402294">
            <w:pPr>
              <w:widowControl w:val="0"/>
              <w:pBdr>
                <w:top w:val="nil"/>
                <w:left w:val="nil"/>
                <w:bottom w:val="nil"/>
                <w:right w:val="nil"/>
                <w:between w:val="nil"/>
              </w:pBdr>
              <w:rPr>
                <w:rFonts w:ascii="Times New Roman" w:eastAsia="Times New Roman" w:hAnsi="Times New Roman" w:cs="Times New Roman"/>
                <w:color w:val="000000"/>
                <w:sz w:val="28"/>
                <w:szCs w:val="28"/>
              </w:rPr>
            </w:pPr>
            <w:r w:rsidRPr="00812CBF">
              <w:rPr>
                <w:rFonts w:ascii="Times New Roman" w:eastAsia="Times New Roman" w:hAnsi="Times New Roman" w:cs="Times New Roman"/>
                <w:color w:val="000000"/>
                <w:sz w:val="28"/>
                <w:szCs w:val="28"/>
              </w:rPr>
              <w:t>validate the impact of real-time sensor-based environmental controls on plant growth performance.</w:t>
            </w:r>
          </w:p>
        </w:tc>
        <w:tc>
          <w:tcPr>
            <w:tcW w:w="1579" w:type="dxa"/>
            <w:tcMar>
              <w:top w:w="100" w:type="dxa"/>
              <w:left w:w="100" w:type="dxa"/>
              <w:bottom w:w="100" w:type="dxa"/>
              <w:right w:w="100" w:type="dxa"/>
            </w:tcMar>
          </w:tcPr>
          <w:p w14:paraId="5FB9FA8F" w14:textId="77777777" w:rsidR="003044A3" w:rsidRPr="00812CBF" w:rsidRDefault="003044A3" w:rsidP="00402294">
            <w:pPr>
              <w:widowControl w:val="0"/>
              <w:pBdr>
                <w:top w:val="nil"/>
                <w:left w:val="nil"/>
                <w:bottom w:val="nil"/>
                <w:right w:val="nil"/>
                <w:between w:val="nil"/>
              </w:pBdr>
              <w:rPr>
                <w:rFonts w:ascii="Times New Roman" w:eastAsia="Times New Roman" w:hAnsi="Times New Roman" w:cs="Times New Roman"/>
                <w:color w:val="000000"/>
                <w:sz w:val="28"/>
                <w:szCs w:val="28"/>
              </w:rPr>
            </w:pPr>
            <w:r w:rsidRPr="00812CBF">
              <w:rPr>
                <w:rFonts w:ascii="Times New Roman" w:eastAsia="Times New Roman" w:hAnsi="Times New Roman" w:cs="Times New Roman"/>
                <w:color w:val="000000"/>
                <w:sz w:val="28"/>
                <w:szCs w:val="28"/>
              </w:rPr>
              <w:t>I cannot clearly see which combinations of conditions (temperature, humidity, soil type) actually correlate with higher growth stages.</w:t>
            </w:r>
          </w:p>
        </w:tc>
        <w:tc>
          <w:tcPr>
            <w:tcW w:w="1682" w:type="dxa"/>
            <w:tcMar>
              <w:top w:w="100" w:type="dxa"/>
              <w:left w:w="100" w:type="dxa"/>
              <w:bottom w:w="100" w:type="dxa"/>
              <w:right w:w="100" w:type="dxa"/>
            </w:tcMar>
          </w:tcPr>
          <w:p w14:paraId="7CCE234E" w14:textId="77777777" w:rsidR="003044A3" w:rsidRPr="00812CBF" w:rsidRDefault="003044A3" w:rsidP="00402294">
            <w:pPr>
              <w:widowControl w:val="0"/>
              <w:pBdr>
                <w:top w:val="nil"/>
                <w:left w:val="nil"/>
                <w:bottom w:val="nil"/>
                <w:right w:val="nil"/>
                <w:between w:val="nil"/>
              </w:pBdr>
              <w:rPr>
                <w:rFonts w:ascii="Times New Roman" w:eastAsia="Times New Roman" w:hAnsi="Times New Roman" w:cs="Times New Roman"/>
                <w:color w:val="000000"/>
                <w:sz w:val="28"/>
                <w:szCs w:val="28"/>
              </w:rPr>
            </w:pPr>
            <w:r w:rsidRPr="00812CBF">
              <w:rPr>
                <w:rFonts w:ascii="Times New Roman" w:eastAsia="Times New Roman" w:hAnsi="Times New Roman" w:cs="Times New Roman"/>
                <w:color w:val="000000"/>
                <w:sz w:val="28"/>
                <w:szCs w:val="28"/>
              </w:rPr>
              <w:t>raw data alone is not enough—I need intuitive dashboards and predictive tools that visualize outcomes across scenarios.</w:t>
            </w:r>
          </w:p>
        </w:tc>
        <w:tc>
          <w:tcPr>
            <w:tcW w:w="1794" w:type="dxa"/>
            <w:tcMar>
              <w:top w:w="100" w:type="dxa"/>
              <w:left w:w="100" w:type="dxa"/>
              <w:bottom w:w="100" w:type="dxa"/>
              <w:right w:w="100" w:type="dxa"/>
            </w:tcMar>
          </w:tcPr>
          <w:p w14:paraId="0B2D52A3" w14:textId="77777777" w:rsidR="003044A3" w:rsidRPr="00812CBF" w:rsidRDefault="003044A3" w:rsidP="00402294">
            <w:pPr>
              <w:widowControl w:val="0"/>
              <w:pBdr>
                <w:top w:val="nil"/>
                <w:left w:val="nil"/>
                <w:bottom w:val="nil"/>
                <w:right w:val="nil"/>
                <w:between w:val="nil"/>
              </w:pBdr>
              <w:rPr>
                <w:rFonts w:ascii="Times New Roman" w:eastAsia="Times New Roman" w:hAnsi="Times New Roman" w:cs="Times New Roman"/>
                <w:color w:val="000000"/>
                <w:sz w:val="28"/>
                <w:szCs w:val="28"/>
              </w:rPr>
            </w:pPr>
            <w:r w:rsidRPr="00812CBF">
              <w:rPr>
                <w:rFonts w:ascii="Times New Roman" w:eastAsia="Times New Roman" w:hAnsi="Times New Roman" w:cs="Times New Roman"/>
                <w:color w:val="000000"/>
                <w:sz w:val="28"/>
                <w:szCs w:val="28"/>
              </w:rPr>
              <w:t>uncertain about my technology’s effectiveness and less confident in communicating its value to stakeholders.</w:t>
            </w:r>
          </w:p>
        </w:tc>
      </w:tr>
    </w:tbl>
    <w:p w14:paraId="27BBD7BF" w14:textId="77777777" w:rsidR="003044A3" w:rsidRPr="00812CBF" w:rsidRDefault="003044A3" w:rsidP="003044A3">
      <w:pPr>
        <w:rPr>
          <w:rFonts w:ascii="Times New Roman" w:hAnsi="Times New Roman" w:cs="Times New Roman"/>
          <w:sz w:val="28"/>
          <w:szCs w:val="28"/>
          <w:lang w:val="en"/>
        </w:rPr>
      </w:pPr>
    </w:p>
    <w:p w14:paraId="5EC5C36D" w14:textId="77777777" w:rsidR="003044A3" w:rsidRPr="003044A3" w:rsidRDefault="003044A3" w:rsidP="003044A3">
      <w:pPr>
        <w:rPr>
          <w:rFonts w:ascii="Times New Roman" w:hAnsi="Times New Roman" w:cs="Times New Roman"/>
          <w:sz w:val="28"/>
          <w:szCs w:val="28"/>
          <w:lang w:val="en"/>
        </w:rPr>
      </w:pPr>
    </w:p>
    <w:p w14:paraId="3CB81397" w14:textId="77777777" w:rsidR="00141056" w:rsidRPr="00812CBF" w:rsidRDefault="00000000">
      <w:pPr>
        <w:pStyle w:val="Heading1"/>
        <w:rPr>
          <w:rFonts w:ascii="Times New Roman" w:hAnsi="Times New Roman" w:cs="Times New Roman"/>
          <w:color w:val="auto"/>
        </w:rPr>
      </w:pPr>
      <w:r w:rsidRPr="00812CBF">
        <w:rPr>
          <w:rFonts w:ascii="Times New Roman" w:hAnsi="Times New Roman" w:cs="Times New Roman"/>
          <w:color w:val="auto"/>
        </w:rPr>
        <w:t>3. Data Collection and Preprocessing Phase</w:t>
      </w:r>
    </w:p>
    <w:p w14:paraId="3EE838D3" w14:textId="77777777" w:rsidR="00EF452B" w:rsidRPr="00EF452B" w:rsidRDefault="00EF452B" w:rsidP="00EF452B">
      <w:pPr>
        <w:rPr>
          <w:rFonts w:ascii="Times New Roman" w:hAnsi="Times New Roman" w:cs="Times New Roman"/>
          <w:b/>
          <w:sz w:val="28"/>
          <w:szCs w:val="28"/>
          <w:lang w:val="en"/>
        </w:rPr>
      </w:pPr>
      <w:r w:rsidRPr="00EF452B">
        <w:rPr>
          <w:rFonts w:ascii="Times New Roman" w:hAnsi="Times New Roman" w:cs="Times New Roman"/>
          <w:b/>
          <w:sz w:val="28"/>
          <w:szCs w:val="28"/>
          <w:lang w:val="en"/>
        </w:rPr>
        <w:t>Data Collection Plan Template</w:t>
      </w:r>
    </w:p>
    <w:tbl>
      <w:tblPr>
        <w:tblW w:w="9360" w:type="dxa"/>
        <w:tblBorders>
          <w:insideH w:val="nil"/>
          <w:insideV w:val="nil"/>
        </w:tblBorders>
        <w:tblLayout w:type="fixed"/>
        <w:tblLook w:val="0600" w:firstRow="0" w:lastRow="0" w:firstColumn="0" w:lastColumn="0" w:noHBand="1" w:noVBand="1"/>
      </w:tblPr>
      <w:tblGrid>
        <w:gridCol w:w="2565"/>
        <w:gridCol w:w="6795"/>
      </w:tblGrid>
      <w:tr w:rsidR="00EF452B" w:rsidRPr="00EF452B" w14:paraId="489EA8CC" w14:textId="77777777" w:rsidTr="00EF452B">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6DD8CD1E" w14:textId="77777777" w:rsidR="00EF452B" w:rsidRPr="00EF452B" w:rsidRDefault="00EF452B" w:rsidP="00EF452B">
            <w:pPr>
              <w:rPr>
                <w:rFonts w:ascii="Times New Roman" w:hAnsi="Times New Roman" w:cs="Times New Roman"/>
                <w:sz w:val="28"/>
                <w:szCs w:val="28"/>
                <w:lang w:val="en"/>
              </w:rPr>
            </w:pPr>
            <w:r w:rsidRPr="00EF452B">
              <w:rPr>
                <w:rFonts w:ascii="Times New Roman" w:hAnsi="Times New Roman" w:cs="Times New Roman"/>
                <w:b/>
                <w:sz w:val="28"/>
                <w:szCs w:val="28"/>
                <w:lang w:val="en"/>
              </w:rPr>
              <w:t>Section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3141E944" w14:textId="77777777" w:rsidR="00EF452B" w:rsidRPr="00EF452B" w:rsidRDefault="00EF452B" w:rsidP="00EF452B">
            <w:pPr>
              <w:rPr>
                <w:rFonts w:ascii="Times New Roman" w:hAnsi="Times New Roman" w:cs="Times New Roman"/>
                <w:sz w:val="28"/>
                <w:szCs w:val="28"/>
                <w:lang w:val="en"/>
              </w:rPr>
            </w:pPr>
            <w:r w:rsidRPr="00EF452B">
              <w:rPr>
                <w:rFonts w:ascii="Times New Roman" w:hAnsi="Times New Roman" w:cs="Times New Roman"/>
                <w:b/>
                <w:sz w:val="28"/>
                <w:szCs w:val="28"/>
                <w:lang w:val="en"/>
              </w:rPr>
              <w:t>Description</w:t>
            </w:r>
          </w:p>
        </w:tc>
      </w:tr>
      <w:tr w:rsidR="00EF452B" w:rsidRPr="00EF452B" w14:paraId="45280F11" w14:textId="77777777" w:rsidTr="00EF452B">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09BE84D0" w14:textId="77777777" w:rsidR="00EF452B" w:rsidRPr="00EF452B" w:rsidRDefault="00EF452B" w:rsidP="00EF452B">
            <w:pPr>
              <w:rPr>
                <w:rFonts w:ascii="Times New Roman" w:hAnsi="Times New Roman" w:cs="Times New Roman"/>
                <w:sz w:val="28"/>
                <w:szCs w:val="28"/>
                <w:lang w:val="en"/>
              </w:rPr>
            </w:pPr>
            <w:r w:rsidRPr="00EF452B">
              <w:rPr>
                <w:rFonts w:ascii="Times New Roman" w:hAnsi="Times New Roman" w:cs="Times New Roman"/>
                <w:sz w:val="28"/>
                <w:szCs w:val="28"/>
                <w:lang w:val="en"/>
              </w:rPr>
              <w:t>Project Overview</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6CF9C5D9" w14:textId="77777777" w:rsidR="00EF452B" w:rsidRPr="00EF452B" w:rsidRDefault="00EF452B" w:rsidP="00EF452B">
            <w:pPr>
              <w:rPr>
                <w:rFonts w:ascii="Times New Roman" w:hAnsi="Times New Roman" w:cs="Times New Roman"/>
                <w:sz w:val="28"/>
                <w:szCs w:val="28"/>
                <w:lang w:val="en"/>
              </w:rPr>
            </w:pPr>
            <w:r w:rsidRPr="00EF452B">
              <w:rPr>
                <w:rFonts w:ascii="Times New Roman" w:hAnsi="Times New Roman" w:cs="Times New Roman"/>
                <w:sz w:val="28"/>
                <w:szCs w:val="28"/>
                <w:lang w:val="en"/>
              </w:rPr>
              <w:t xml:space="preserve">This project aims to predict plant growth stages by analyzing environmental and management factors using </w:t>
            </w:r>
            <w:r w:rsidRPr="00EF452B">
              <w:rPr>
                <w:rFonts w:ascii="Times New Roman" w:hAnsi="Times New Roman" w:cs="Times New Roman"/>
                <w:sz w:val="28"/>
                <w:szCs w:val="28"/>
                <w:lang w:val="en"/>
              </w:rPr>
              <w:lastRenderedPageBreak/>
              <w:t>Power BI visualizations and dashboards.</w:t>
            </w:r>
          </w:p>
        </w:tc>
      </w:tr>
      <w:tr w:rsidR="00EF452B" w:rsidRPr="00EF452B" w14:paraId="406B62B3" w14:textId="77777777" w:rsidTr="00EF452B">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2CD6D51F" w14:textId="77777777" w:rsidR="00EF452B" w:rsidRPr="00EF452B" w:rsidRDefault="00EF452B" w:rsidP="00EF452B">
            <w:pPr>
              <w:rPr>
                <w:rFonts w:ascii="Times New Roman" w:hAnsi="Times New Roman" w:cs="Times New Roman"/>
                <w:sz w:val="28"/>
                <w:szCs w:val="28"/>
                <w:lang w:val="en"/>
              </w:rPr>
            </w:pPr>
            <w:r w:rsidRPr="00EF452B">
              <w:rPr>
                <w:rFonts w:ascii="Times New Roman" w:hAnsi="Times New Roman" w:cs="Times New Roman"/>
                <w:sz w:val="28"/>
                <w:szCs w:val="28"/>
                <w:lang w:val="en"/>
              </w:rPr>
              <w:lastRenderedPageBreak/>
              <w:t>Data Collection Plan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48BAC6DA" w14:textId="77777777" w:rsidR="00EF452B" w:rsidRPr="00EF452B" w:rsidRDefault="00EF452B" w:rsidP="00EF452B">
            <w:pPr>
              <w:rPr>
                <w:rFonts w:ascii="Times New Roman" w:hAnsi="Times New Roman" w:cs="Times New Roman"/>
                <w:sz w:val="28"/>
                <w:szCs w:val="28"/>
                <w:lang w:val="en"/>
              </w:rPr>
            </w:pPr>
            <w:r w:rsidRPr="00EF452B">
              <w:rPr>
                <w:rFonts w:ascii="Times New Roman" w:hAnsi="Times New Roman" w:cs="Times New Roman"/>
                <w:sz w:val="28"/>
                <w:szCs w:val="28"/>
                <w:lang w:val="en"/>
              </w:rPr>
              <w:t>The data was collected from controlled agricultural experiments conducted by XYZ Company across multiple greenhouse environments. It includes detailed observations of soil type, sunlight hours, watering frequency, fertilizer type, temperature, and humidity—alongside growth milestone outcomes.</w:t>
            </w:r>
          </w:p>
        </w:tc>
      </w:tr>
      <w:tr w:rsidR="00EF452B" w:rsidRPr="00EF452B" w14:paraId="779436A5" w14:textId="77777777" w:rsidTr="00EF452B">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72B64E22" w14:textId="77777777" w:rsidR="00EF452B" w:rsidRPr="00EF452B" w:rsidRDefault="00EF452B" w:rsidP="00EF452B">
            <w:pPr>
              <w:rPr>
                <w:rFonts w:ascii="Times New Roman" w:hAnsi="Times New Roman" w:cs="Times New Roman"/>
                <w:sz w:val="28"/>
                <w:szCs w:val="28"/>
                <w:lang w:val="en"/>
              </w:rPr>
            </w:pPr>
            <w:r w:rsidRPr="00EF452B">
              <w:rPr>
                <w:rFonts w:ascii="Times New Roman" w:hAnsi="Times New Roman" w:cs="Times New Roman"/>
                <w:sz w:val="28"/>
                <w:szCs w:val="28"/>
                <w:lang w:val="en"/>
              </w:rPr>
              <w:t>Raw Data Sources Identified</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56E057C6" w14:textId="77777777" w:rsidR="00EF452B" w:rsidRPr="00EF452B" w:rsidRDefault="00EF452B" w:rsidP="00EF452B">
            <w:pPr>
              <w:rPr>
                <w:rFonts w:ascii="Times New Roman" w:hAnsi="Times New Roman" w:cs="Times New Roman"/>
                <w:sz w:val="28"/>
                <w:szCs w:val="28"/>
                <w:lang w:val="en"/>
              </w:rPr>
            </w:pPr>
            <w:r w:rsidRPr="00EF452B">
              <w:rPr>
                <w:rFonts w:ascii="Times New Roman" w:hAnsi="Times New Roman" w:cs="Times New Roman"/>
                <w:sz w:val="28"/>
                <w:szCs w:val="28"/>
                <w:lang w:val="en"/>
              </w:rPr>
              <w:t>The dataset was curated internally and stored in tabular format (CSV) to facilitate easy import and manipulation in Power BI. External sources were not used for this phase.</w:t>
            </w:r>
          </w:p>
        </w:tc>
      </w:tr>
    </w:tbl>
    <w:p w14:paraId="0C01517B" w14:textId="77777777" w:rsidR="00EF452B" w:rsidRPr="00EF452B" w:rsidRDefault="00EF452B" w:rsidP="00EF452B">
      <w:pPr>
        <w:rPr>
          <w:rFonts w:ascii="Times New Roman" w:hAnsi="Times New Roman" w:cs="Times New Roman"/>
          <w:sz w:val="28"/>
          <w:szCs w:val="28"/>
          <w:lang w:val="en"/>
        </w:rPr>
      </w:pPr>
    </w:p>
    <w:p w14:paraId="32C5EBE6" w14:textId="77777777" w:rsidR="00EF452B" w:rsidRPr="00EF452B" w:rsidRDefault="00EF452B" w:rsidP="00EF452B">
      <w:pPr>
        <w:rPr>
          <w:rFonts w:ascii="Times New Roman" w:hAnsi="Times New Roman" w:cs="Times New Roman"/>
          <w:b/>
          <w:sz w:val="28"/>
          <w:szCs w:val="28"/>
          <w:lang w:val="en"/>
        </w:rPr>
      </w:pPr>
      <w:r w:rsidRPr="00EF452B">
        <w:rPr>
          <w:rFonts w:ascii="Times New Roman" w:hAnsi="Times New Roman" w:cs="Times New Roman"/>
          <w:b/>
          <w:sz w:val="28"/>
          <w:szCs w:val="28"/>
          <w:lang w:val="en"/>
        </w:rPr>
        <w:t>Raw Data Sources Template</w:t>
      </w:r>
    </w:p>
    <w:tbl>
      <w:tblPr>
        <w:tblW w:w="9360" w:type="dxa"/>
        <w:tblBorders>
          <w:insideH w:val="nil"/>
          <w:insideV w:val="nil"/>
        </w:tblBorders>
        <w:tblLayout w:type="fixed"/>
        <w:tblLook w:val="0600" w:firstRow="0" w:lastRow="0" w:firstColumn="0" w:lastColumn="0" w:noHBand="1" w:noVBand="1"/>
      </w:tblPr>
      <w:tblGrid>
        <w:gridCol w:w="1384"/>
        <w:gridCol w:w="2180"/>
        <w:gridCol w:w="1962"/>
        <w:gridCol w:w="1152"/>
        <w:gridCol w:w="909"/>
        <w:gridCol w:w="1773"/>
      </w:tblGrid>
      <w:tr w:rsidR="00EF452B" w:rsidRPr="00EF452B" w14:paraId="33B68A35" w14:textId="77777777" w:rsidTr="00EF452B">
        <w:trPr>
          <w:trHeight w:val="1055"/>
        </w:trPr>
        <w:tc>
          <w:tcPr>
            <w:tcW w:w="138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232DD9E2" w14:textId="77777777" w:rsidR="00EF452B" w:rsidRPr="00EF452B" w:rsidRDefault="00EF452B" w:rsidP="00EF452B">
            <w:pPr>
              <w:rPr>
                <w:rFonts w:ascii="Times New Roman" w:hAnsi="Times New Roman" w:cs="Times New Roman"/>
                <w:sz w:val="28"/>
                <w:szCs w:val="28"/>
                <w:lang w:val="en"/>
              </w:rPr>
            </w:pPr>
            <w:r w:rsidRPr="00EF452B">
              <w:rPr>
                <w:rFonts w:ascii="Times New Roman" w:hAnsi="Times New Roman" w:cs="Times New Roman"/>
                <w:b/>
                <w:sz w:val="28"/>
                <w:szCs w:val="28"/>
                <w:lang w:val="en"/>
              </w:rPr>
              <w:t>Source Name</w:t>
            </w: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310C6F32" w14:textId="77777777" w:rsidR="00EF452B" w:rsidRPr="00EF452B" w:rsidRDefault="00EF452B" w:rsidP="00EF452B">
            <w:pPr>
              <w:rPr>
                <w:rFonts w:ascii="Times New Roman" w:hAnsi="Times New Roman" w:cs="Times New Roman"/>
                <w:sz w:val="28"/>
                <w:szCs w:val="28"/>
                <w:lang w:val="en"/>
              </w:rPr>
            </w:pPr>
            <w:r w:rsidRPr="00EF452B">
              <w:rPr>
                <w:rFonts w:ascii="Times New Roman" w:hAnsi="Times New Roman" w:cs="Times New Roman"/>
                <w:b/>
                <w:sz w:val="28"/>
                <w:szCs w:val="28"/>
                <w:lang w:val="en"/>
              </w:rPr>
              <w:t>Description</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45129E91" w14:textId="77777777" w:rsidR="00EF452B" w:rsidRPr="00EF452B" w:rsidRDefault="00EF452B" w:rsidP="00EF452B">
            <w:pPr>
              <w:rPr>
                <w:rFonts w:ascii="Times New Roman" w:hAnsi="Times New Roman" w:cs="Times New Roman"/>
                <w:sz w:val="28"/>
                <w:szCs w:val="28"/>
                <w:lang w:val="en"/>
              </w:rPr>
            </w:pPr>
            <w:r w:rsidRPr="00EF452B">
              <w:rPr>
                <w:rFonts w:ascii="Times New Roman" w:hAnsi="Times New Roman" w:cs="Times New Roman"/>
                <w:b/>
                <w:sz w:val="28"/>
                <w:szCs w:val="28"/>
                <w:lang w:val="en"/>
              </w:rPr>
              <w:t>Location/URL</w:t>
            </w:r>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7659EC80" w14:textId="77777777" w:rsidR="00EF452B" w:rsidRPr="00EF452B" w:rsidRDefault="00EF452B" w:rsidP="00EF452B">
            <w:pPr>
              <w:rPr>
                <w:rFonts w:ascii="Times New Roman" w:hAnsi="Times New Roman" w:cs="Times New Roman"/>
                <w:sz w:val="28"/>
                <w:szCs w:val="28"/>
                <w:lang w:val="en"/>
              </w:rPr>
            </w:pPr>
            <w:r w:rsidRPr="00EF452B">
              <w:rPr>
                <w:rFonts w:ascii="Times New Roman" w:hAnsi="Times New Roman" w:cs="Times New Roman"/>
                <w:b/>
                <w:sz w:val="28"/>
                <w:szCs w:val="28"/>
                <w:lang w:val="en"/>
              </w:rPr>
              <w:t>Format</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72D2E3CE" w14:textId="77777777" w:rsidR="00EF452B" w:rsidRPr="00EF452B" w:rsidRDefault="00EF452B" w:rsidP="00EF452B">
            <w:pPr>
              <w:rPr>
                <w:rFonts w:ascii="Times New Roman" w:hAnsi="Times New Roman" w:cs="Times New Roman"/>
                <w:sz w:val="28"/>
                <w:szCs w:val="28"/>
                <w:lang w:val="en"/>
              </w:rPr>
            </w:pPr>
            <w:r w:rsidRPr="00EF452B">
              <w:rPr>
                <w:rFonts w:ascii="Times New Roman" w:hAnsi="Times New Roman" w:cs="Times New Roman"/>
                <w:b/>
                <w:sz w:val="28"/>
                <w:szCs w:val="28"/>
                <w:lang w:val="en"/>
              </w:rPr>
              <w:t>Size</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1F7A590A" w14:textId="77777777" w:rsidR="00EF452B" w:rsidRPr="00EF452B" w:rsidRDefault="00EF452B" w:rsidP="00EF452B">
            <w:pPr>
              <w:rPr>
                <w:rFonts w:ascii="Times New Roman" w:hAnsi="Times New Roman" w:cs="Times New Roman"/>
                <w:sz w:val="28"/>
                <w:szCs w:val="28"/>
                <w:lang w:val="en"/>
              </w:rPr>
            </w:pPr>
            <w:r w:rsidRPr="00EF452B">
              <w:rPr>
                <w:rFonts w:ascii="Times New Roman" w:hAnsi="Times New Roman" w:cs="Times New Roman"/>
                <w:b/>
                <w:sz w:val="28"/>
                <w:szCs w:val="28"/>
                <w:lang w:val="en"/>
              </w:rPr>
              <w:t>Access Permissions</w:t>
            </w:r>
          </w:p>
        </w:tc>
      </w:tr>
      <w:tr w:rsidR="00EF452B" w:rsidRPr="00EF452B" w14:paraId="3241BCEB" w14:textId="77777777" w:rsidTr="00EF452B">
        <w:trPr>
          <w:trHeight w:val="1055"/>
        </w:trPr>
        <w:tc>
          <w:tcPr>
            <w:tcW w:w="138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7CE0E838" w14:textId="77777777" w:rsidR="00EF452B" w:rsidRPr="00EF452B" w:rsidRDefault="00EF452B" w:rsidP="00EF452B">
            <w:pPr>
              <w:rPr>
                <w:rFonts w:ascii="Times New Roman" w:hAnsi="Times New Roman" w:cs="Times New Roman"/>
                <w:sz w:val="28"/>
                <w:szCs w:val="28"/>
                <w:lang w:val="en"/>
              </w:rPr>
            </w:pPr>
            <w:r w:rsidRPr="00EF452B">
              <w:rPr>
                <w:rFonts w:ascii="Times New Roman" w:hAnsi="Times New Roman" w:cs="Times New Roman"/>
                <w:sz w:val="28"/>
                <w:szCs w:val="28"/>
                <w:lang w:val="en"/>
              </w:rPr>
              <w:t>Dataset 1</w:t>
            </w: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5B39ABCC" w14:textId="77777777" w:rsidR="00EF452B" w:rsidRPr="00EF452B" w:rsidRDefault="00EF452B" w:rsidP="00EF452B">
            <w:pPr>
              <w:rPr>
                <w:rFonts w:ascii="Times New Roman" w:hAnsi="Times New Roman" w:cs="Times New Roman"/>
                <w:sz w:val="28"/>
                <w:szCs w:val="28"/>
                <w:lang w:val="en"/>
              </w:rPr>
            </w:pPr>
            <w:r w:rsidRPr="00EF452B">
              <w:rPr>
                <w:rFonts w:ascii="Times New Roman" w:hAnsi="Times New Roman" w:cs="Times New Roman"/>
                <w:sz w:val="28"/>
                <w:szCs w:val="28"/>
                <w:lang w:val="en"/>
              </w:rPr>
              <w:t>Internal dataset containing 193 records on plant growth variables (soil, sunlight, water, etc.)</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4E8089E6" w14:textId="77777777" w:rsidR="00EF452B" w:rsidRPr="00EF452B" w:rsidRDefault="00EF452B" w:rsidP="00EF452B">
            <w:pPr>
              <w:rPr>
                <w:rFonts w:ascii="Times New Roman" w:hAnsi="Times New Roman" w:cs="Times New Roman"/>
                <w:sz w:val="28"/>
                <w:szCs w:val="28"/>
                <w:lang w:val="en"/>
              </w:rPr>
            </w:pPr>
            <w:hyperlink r:id="rId6" w:history="1">
              <w:r w:rsidRPr="00EF452B">
                <w:rPr>
                  <w:rStyle w:val="Hyperlink"/>
                  <w:rFonts w:ascii="Times New Roman" w:hAnsi="Times New Roman" w:cs="Times New Roman"/>
                  <w:sz w:val="28"/>
                  <w:szCs w:val="28"/>
                  <w:lang w:val="en"/>
                </w:rPr>
                <w:t>https://drive.google.com/file/d/1d6cqy-A20LSB2Q-gtbj9Y04Og6cQrJBC/view?usp=sharing</w:t>
              </w:r>
            </w:hyperlink>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34371FC3" w14:textId="77777777" w:rsidR="00EF452B" w:rsidRPr="00EF452B" w:rsidRDefault="00EF452B" w:rsidP="00EF452B">
            <w:pPr>
              <w:rPr>
                <w:rFonts w:ascii="Times New Roman" w:hAnsi="Times New Roman" w:cs="Times New Roman"/>
                <w:sz w:val="28"/>
                <w:szCs w:val="28"/>
                <w:lang w:val="en"/>
              </w:rPr>
            </w:pPr>
            <w:r w:rsidRPr="00EF452B">
              <w:rPr>
                <w:rFonts w:ascii="Times New Roman" w:hAnsi="Times New Roman" w:cs="Times New Roman"/>
                <w:sz w:val="28"/>
                <w:szCs w:val="28"/>
                <w:lang w:val="en"/>
              </w:rPr>
              <w:t>CSV</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41CA4233" w14:textId="77777777" w:rsidR="00EF452B" w:rsidRPr="00EF452B" w:rsidRDefault="00EF452B" w:rsidP="00EF452B">
            <w:pPr>
              <w:rPr>
                <w:rFonts w:ascii="Times New Roman" w:hAnsi="Times New Roman" w:cs="Times New Roman"/>
                <w:sz w:val="28"/>
                <w:szCs w:val="28"/>
                <w:lang w:val="en"/>
              </w:rPr>
            </w:pPr>
            <w:r w:rsidRPr="00EF452B">
              <w:rPr>
                <w:rFonts w:ascii="Times New Roman" w:hAnsi="Times New Roman" w:cs="Times New Roman"/>
                <w:sz w:val="28"/>
                <w:szCs w:val="28"/>
                <w:lang w:val="en"/>
              </w:rPr>
              <w:t>11 KB</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075A6783" w14:textId="77777777" w:rsidR="00EF452B" w:rsidRPr="00EF452B" w:rsidRDefault="00EF452B" w:rsidP="00EF452B">
            <w:pPr>
              <w:rPr>
                <w:rFonts w:ascii="Times New Roman" w:hAnsi="Times New Roman" w:cs="Times New Roman"/>
                <w:sz w:val="28"/>
                <w:szCs w:val="28"/>
                <w:lang w:val="en"/>
              </w:rPr>
            </w:pPr>
            <w:r w:rsidRPr="00EF452B">
              <w:rPr>
                <w:rFonts w:ascii="Times New Roman" w:hAnsi="Times New Roman" w:cs="Times New Roman"/>
                <w:sz w:val="28"/>
                <w:szCs w:val="28"/>
                <w:lang w:val="en"/>
              </w:rPr>
              <w:t>Public</w:t>
            </w:r>
          </w:p>
        </w:tc>
      </w:tr>
      <w:tr w:rsidR="00EF452B" w:rsidRPr="00EF452B" w14:paraId="3487CF08" w14:textId="77777777" w:rsidTr="00EF452B">
        <w:trPr>
          <w:trHeight w:val="1055"/>
        </w:trPr>
        <w:tc>
          <w:tcPr>
            <w:tcW w:w="138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1EF96348" w14:textId="77777777" w:rsidR="00EF452B" w:rsidRPr="00EF452B" w:rsidRDefault="00EF452B" w:rsidP="00EF452B">
            <w:pPr>
              <w:rPr>
                <w:rFonts w:ascii="Times New Roman" w:hAnsi="Times New Roman" w:cs="Times New Roman"/>
                <w:sz w:val="28"/>
                <w:szCs w:val="28"/>
                <w:lang w:val="en"/>
              </w:rPr>
            </w:pPr>
            <w:r w:rsidRPr="00EF452B">
              <w:rPr>
                <w:rFonts w:ascii="Times New Roman" w:hAnsi="Times New Roman" w:cs="Times New Roman"/>
                <w:sz w:val="28"/>
                <w:szCs w:val="28"/>
                <w:lang w:val="en"/>
              </w:rPr>
              <w:t>Dataset 2</w:t>
            </w: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606287D0" w14:textId="77777777" w:rsidR="00EF452B" w:rsidRPr="00EF452B" w:rsidRDefault="00EF452B" w:rsidP="00EF452B">
            <w:pPr>
              <w:rPr>
                <w:rFonts w:ascii="Times New Roman" w:hAnsi="Times New Roman" w:cs="Times New Roman"/>
                <w:sz w:val="28"/>
                <w:szCs w:val="28"/>
                <w:lang w:val="en"/>
              </w:rPr>
            </w:pPr>
            <w:r w:rsidRPr="00EF452B">
              <w:rPr>
                <w:rFonts w:ascii="Times New Roman" w:hAnsi="Times New Roman" w:cs="Times New Roman"/>
                <w:sz w:val="28"/>
                <w:szCs w:val="28"/>
                <w:lang w:val="en"/>
              </w:rPr>
              <w:t>Description of the data in this source.</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3F011B6B" w14:textId="77777777" w:rsidR="00EF452B" w:rsidRPr="00EF452B" w:rsidRDefault="00EF452B" w:rsidP="00EF452B">
            <w:pPr>
              <w:rPr>
                <w:rFonts w:ascii="Times New Roman" w:hAnsi="Times New Roman" w:cs="Times New Roman"/>
                <w:sz w:val="28"/>
                <w:szCs w:val="28"/>
                <w:lang w:val="en"/>
              </w:rPr>
            </w:pPr>
            <w:hyperlink r:id="rId7" w:history="1">
              <w:r w:rsidRPr="00EF452B">
                <w:rPr>
                  <w:rStyle w:val="Hyperlink"/>
                  <w:rFonts w:ascii="Times New Roman" w:hAnsi="Times New Roman" w:cs="Times New Roman"/>
                  <w:sz w:val="28"/>
                  <w:szCs w:val="28"/>
                  <w:lang w:val="en"/>
                </w:rPr>
                <w:t>https://drive.google.com/file/d/1TvuTb3aRdPTxW1S3cOwHhs4XhNkg4y9u/view?usp=sh</w:t>
              </w:r>
              <w:r w:rsidRPr="00EF452B">
                <w:rPr>
                  <w:rStyle w:val="Hyperlink"/>
                  <w:rFonts w:ascii="Times New Roman" w:hAnsi="Times New Roman" w:cs="Times New Roman"/>
                  <w:sz w:val="28"/>
                  <w:szCs w:val="28"/>
                  <w:lang w:val="en"/>
                </w:rPr>
                <w:lastRenderedPageBreak/>
                <w:t>aring</w:t>
              </w:r>
            </w:hyperlink>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28859E15" w14:textId="77777777" w:rsidR="00EF452B" w:rsidRPr="00EF452B" w:rsidRDefault="00EF452B" w:rsidP="00EF452B">
            <w:pPr>
              <w:rPr>
                <w:rFonts w:ascii="Times New Roman" w:hAnsi="Times New Roman" w:cs="Times New Roman"/>
                <w:sz w:val="28"/>
                <w:szCs w:val="28"/>
                <w:lang w:val="en"/>
              </w:rPr>
            </w:pPr>
            <w:r w:rsidRPr="00EF452B">
              <w:rPr>
                <w:rFonts w:ascii="Times New Roman" w:hAnsi="Times New Roman" w:cs="Times New Roman"/>
                <w:sz w:val="28"/>
                <w:szCs w:val="28"/>
                <w:lang w:val="en"/>
              </w:rPr>
              <w:lastRenderedPageBreak/>
              <w:t>CSV</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290E46AD" w14:textId="77777777" w:rsidR="00EF452B" w:rsidRPr="00EF452B" w:rsidRDefault="00EF452B" w:rsidP="00EF452B">
            <w:pPr>
              <w:rPr>
                <w:rFonts w:ascii="Times New Roman" w:hAnsi="Times New Roman" w:cs="Times New Roman"/>
                <w:sz w:val="28"/>
                <w:szCs w:val="28"/>
                <w:lang w:val="en"/>
              </w:rPr>
            </w:pPr>
            <w:r w:rsidRPr="00EF452B">
              <w:rPr>
                <w:rFonts w:ascii="Times New Roman" w:hAnsi="Times New Roman" w:cs="Times New Roman"/>
                <w:sz w:val="28"/>
                <w:szCs w:val="28"/>
                <w:lang w:val="en"/>
              </w:rPr>
              <w:t>6.5 MB</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23BA136C" w14:textId="77777777" w:rsidR="00EF452B" w:rsidRPr="00EF452B" w:rsidRDefault="00EF452B" w:rsidP="00EF452B">
            <w:pPr>
              <w:rPr>
                <w:rFonts w:ascii="Times New Roman" w:hAnsi="Times New Roman" w:cs="Times New Roman"/>
                <w:sz w:val="28"/>
                <w:szCs w:val="28"/>
                <w:lang w:val="en"/>
              </w:rPr>
            </w:pPr>
            <w:r w:rsidRPr="00EF452B">
              <w:rPr>
                <w:rFonts w:ascii="Times New Roman" w:hAnsi="Times New Roman" w:cs="Times New Roman"/>
                <w:sz w:val="28"/>
                <w:szCs w:val="28"/>
                <w:lang w:val="en"/>
              </w:rPr>
              <w:t>Private (with access)</w:t>
            </w:r>
          </w:p>
        </w:tc>
      </w:tr>
    </w:tbl>
    <w:p w14:paraId="591E339B" w14:textId="77777777" w:rsidR="00EF452B" w:rsidRPr="00EF452B" w:rsidRDefault="00EF452B" w:rsidP="00EF452B">
      <w:pPr>
        <w:rPr>
          <w:rFonts w:ascii="Times New Roman" w:hAnsi="Times New Roman" w:cs="Times New Roman"/>
          <w:sz w:val="28"/>
          <w:szCs w:val="28"/>
          <w:lang w:val="en"/>
        </w:rPr>
      </w:pPr>
    </w:p>
    <w:p w14:paraId="1D13832E" w14:textId="77777777" w:rsidR="00EF452B" w:rsidRPr="00812CBF" w:rsidRDefault="00EF452B" w:rsidP="00EF452B">
      <w:pPr>
        <w:spacing w:after="160" w:line="259" w:lineRule="auto"/>
        <w:rPr>
          <w:rFonts w:ascii="Times New Roman" w:eastAsia="Times New Roman" w:hAnsi="Times New Roman" w:cs="Times New Roman"/>
          <w:b/>
          <w:sz w:val="28"/>
          <w:szCs w:val="28"/>
        </w:rPr>
      </w:pPr>
      <w:r w:rsidRPr="00812CBF">
        <w:rPr>
          <w:rFonts w:ascii="Times New Roman" w:eastAsia="Times New Roman" w:hAnsi="Times New Roman" w:cs="Times New Roman"/>
          <w:b/>
          <w:sz w:val="28"/>
          <w:szCs w:val="28"/>
        </w:rPr>
        <w:t>Data Quality Report Template</w:t>
      </w:r>
    </w:p>
    <w:tbl>
      <w:tblPr>
        <w:tblW w:w="9375" w:type="dxa"/>
        <w:tblBorders>
          <w:top w:val="nil"/>
          <w:left w:val="nil"/>
          <w:bottom w:val="nil"/>
          <w:right w:val="nil"/>
          <w:insideH w:val="nil"/>
          <w:insideV w:val="nil"/>
        </w:tblBorders>
        <w:tblLayout w:type="fixed"/>
        <w:tblLook w:val="0600" w:firstRow="0" w:lastRow="0" w:firstColumn="0" w:lastColumn="0" w:noHBand="1" w:noVBand="1"/>
      </w:tblPr>
      <w:tblGrid>
        <w:gridCol w:w="1320"/>
        <w:gridCol w:w="3420"/>
        <w:gridCol w:w="1185"/>
        <w:gridCol w:w="3450"/>
      </w:tblGrid>
      <w:tr w:rsidR="00EF452B" w:rsidRPr="00812CBF" w14:paraId="4A7DF4C5" w14:textId="77777777" w:rsidTr="00402294">
        <w:trPr>
          <w:trHeight w:val="1055"/>
        </w:trPr>
        <w:tc>
          <w:tcPr>
            <w:tcW w:w="13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09C3B8E" w14:textId="77777777" w:rsidR="00EF452B" w:rsidRPr="00812CBF" w:rsidRDefault="00EF452B" w:rsidP="00402294">
            <w:pPr>
              <w:spacing w:after="160" w:line="411" w:lineRule="auto"/>
              <w:jc w:val="center"/>
              <w:rPr>
                <w:rFonts w:ascii="Times New Roman" w:eastAsia="Times New Roman" w:hAnsi="Times New Roman" w:cs="Times New Roman"/>
                <w:sz w:val="28"/>
                <w:szCs w:val="28"/>
              </w:rPr>
            </w:pPr>
            <w:r w:rsidRPr="00812CBF">
              <w:rPr>
                <w:rFonts w:ascii="Times New Roman" w:eastAsia="Times New Roman" w:hAnsi="Times New Roman" w:cs="Times New Roman"/>
                <w:b/>
                <w:sz w:val="28"/>
                <w:szCs w:val="28"/>
              </w:rPr>
              <w:t>Data Source</w:t>
            </w:r>
          </w:p>
        </w:tc>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4A560C5" w14:textId="77777777" w:rsidR="00EF452B" w:rsidRPr="00812CBF" w:rsidRDefault="00EF452B" w:rsidP="00402294">
            <w:pPr>
              <w:spacing w:after="160" w:line="411" w:lineRule="auto"/>
              <w:jc w:val="center"/>
              <w:rPr>
                <w:rFonts w:ascii="Times New Roman" w:eastAsia="Times New Roman" w:hAnsi="Times New Roman" w:cs="Times New Roman"/>
                <w:sz w:val="28"/>
                <w:szCs w:val="28"/>
              </w:rPr>
            </w:pPr>
            <w:r w:rsidRPr="00812CBF">
              <w:rPr>
                <w:rFonts w:ascii="Times New Roman" w:eastAsia="Times New Roman" w:hAnsi="Times New Roman" w:cs="Times New Roman"/>
                <w:b/>
                <w:sz w:val="28"/>
                <w:szCs w:val="28"/>
              </w:rPr>
              <w:t xml:space="preserve">Data Quality Issue </w:t>
            </w:r>
          </w:p>
        </w:tc>
        <w:tc>
          <w:tcPr>
            <w:tcW w:w="11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77E4985" w14:textId="77777777" w:rsidR="00EF452B" w:rsidRPr="00812CBF" w:rsidRDefault="00EF452B" w:rsidP="00402294">
            <w:pPr>
              <w:spacing w:after="160" w:line="411" w:lineRule="auto"/>
              <w:jc w:val="center"/>
              <w:rPr>
                <w:rFonts w:ascii="Times New Roman" w:eastAsia="Times New Roman" w:hAnsi="Times New Roman" w:cs="Times New Roman"/>
                <w:sz w:val="28"/>
                <w:szCs w:val="28"/>
              </w:rPr>
            </w:pPr>
            <w:r w:rsidRPr="00812CBF">
              <w:rPr>
                <w:rFonts w:ascii="Times New Roman" w:eastAsia="Times New Roman" w:hAnsi="Times New Roman" w:cs="Times New Roman"/>
                <w:b/>
                <w:sz w:val="28"/>
                <w:szCs w:val="28"/>
              </w:rPr>
              <w:t>Severity</w:t>
            </w:r>
          </w:p>
        </w:tc>
        <w:tc>
          <w:tcPr>
            <w:tcW w:w="3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2D758FE" w14:textId="77777777" w:rsidR="00EF452B" w:rsidRPr="00812CBF" w:rsidRDefault="00EF452B" w:rsidP="00402294">
            <w:pPr>
              <w:spacing w:after="160" w:line="411" w:lineRule="auto"/>
              <w:jc w:val="center"/>
              <w:rPr>
                <w:rFonts w:ascii="Times New Roman" w:eastAsia="Times New Roman" w:hAnsi="Times New Roman" w:cs="Times New Roman"/>
                <w:sz w:val="28"/>
                <w:szCs w:val="28"/>
              </w:rPr>
            </w:pPr>
            <w:r w:rsidRPr="00812CBF">
              <w:rPr>
                <w:rFonts w:ascii="Times New Roman" w:eastAsia="Times New Roman" w:hAnsi="Times New Roman" w:cs="Times New Roman"/>
                <w:b/>
                <w:sz w:val="28"/>
                <w:szCs w:val="28"/>
              </w:rPr>
              <w:t>Resolution Plan</w:t>
            </w:r>
          </w:p>
        </w:tc>
      </w:tr>
      <w:tr w:rsidR="00EF452B" w:rsidRPr="00812CBF" w14:paraId="3E20A98E" w14:textId="77777777" w:rsidTr="00402294">
        <w:trPr>
          <w:trHeight w:val="1065"/>
        </w:trPr>
        <w:tc>
          <w:tcPr>
            <w:tcW w:w="13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D240401" w14:textId="77777777" w:rsidR="00EF452B" w:rsidRPr="00812CBF" w:rsidRDefault="00EF452B" w:rsidP="00402294">
            <w:pPr>
              <w:spacing w:after="160" w:line="411" w:lineRule="auto"/>
              <w:rPr>
                <w:rFonts w:ascii="Times New Roman" w:eastAsia="Times New Roman" w:hAnsi="Times New Roman" w:cs="Times New Roman"/>
                <w:sz w:val="28"/>
                <w:szCs w:val="28"/>
              </w:rPr>
            </w:pPr>
            <w:r w:rsidRPr="00812CBF">
              <w:rPr>
                <w:rFonts w:ascii="Times New Roman" w:eastAsia="Times New Roman" w:hAnsi="Times New Roman" w:cs="Times New Roman"/>
                <w:sz w:val="28"/>
                <w:szCs w:val="28"/>
              </w:rPr>
              <w:t>Dataset</w:t>
            </w:r>
          </w:p>
        </w:tc>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9BA7D6B" w14:textId="77777777" w:rsidR="00EF452B" w:rsidRPr="00812CBF" w:rsidRDefault="00EF452B" w:rsidP="00402294">
            <w:pPr>
              <w:spacing w:after="160" w:line="411" w:lineRule="auto"/>
              <w:rPr>
                <w:rFonts w:ascii="Times New Roman" w:eastAsia="Times New Roman" w:hAnsi="Times New Roman" w:cs="Times New Roman"/>
                <w:sz w:val="28"/>
                <w:szCs w:val="28"/>
              </w:rPr>
            </w:pPr>
            <w:r w:rsidRPr="00812CBF">
              <w:rPr>
                <w:rFonts w:ascii="Times New Roman" w:eastAsia="Times New Roman" w:hAnsi="Times New Roman" w:cs="Times New Roman"/>
                <w:sz w:val="28"/>
                <w:szCs w:val="28"/>
              </w:rPr>
              <w:t>No missing values detected in any columns.</w:t>
            </w:r>
          </w:p>
        </w:tc>
        <w:tc>
          <w:tcPr>
            <w:tcW w:w="11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26A50A9" w14:textId="77777777" w:rsidR="00EF452B" w:rsidRPr="00812CBF" w:rsidRDefault="00EF452B" w:rsidP="00402294">
            <w:pPr>
              <w:spacing w:after="160" w:line="411" w:lineRule="auto"/>
              <w:rPr>
                <w:rFonts w:ascii="Times New Roman" w:eastAsia="Times New Roman" w:hAnsi="Times New Roman" w:cs="Times New Roman"/>
                <w:sz w:val="28"/>
                <w:szCs w:val="28"/>
              </w:rPr>
            </w:pPr>
            <w:r w:rsidRPr="00812CBF">
              <w:rPr>
                <w:rFonts w:ascii="Times New Roman" w:eastAsia="Times New Roman" w:hAnsi="Times New Roman" w:cs="Times New Roman"/>
                <w:sz w:val="28"/>
                <w:szCs w:val="28"/>
              </w:rPr>
              <w:t>Low</w:t>
            </w:r>
          </w:p>
        </w:tc>
        <w:tc>
          <w:tcPr>
            <w:tcW w:w="3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3A50E42" w14:textId="77777777" w:rsidR="00EF452B" w:rsidRPr="00812CBF" w:rsidRDefault="00EF452B" w:rsidP="00402294">
            <w:pPr>
              <w:spacing w:after="160" w:line="411" w:lineRule="auto"/>
              <w:rPr>
                <w:rFonts w:ascii="Times New Roman" w:eastAsia="Times New Roman" w:hAnsi="Times New Roman" w:cs="Times New Roman"/>
                <w:sz w:val="28"/>
                <w:szCs w:val="28"/>
              </w:rPr>
            </w:pPr>
            <w:r w:rsidRPr="00812CBF">
              <w:rPr>
                <w:rFonts w:ascii="Times New Roman" w:eastAsia="Times New Roman" w:hAnsi="Times New Roman" w:cs="Times New Roman"/>
                <w:sz w:val="28"/>
                <w:szCs w:val="28"/>
              </w:rPr>
              <w:t>No action required; dataset completeness is confirmed.</w:t>
            </w:r>
          </w:p>
        </w:tc>
      </w:tr>
      <w:tr w:rsidR="00EF452B" w:rsidRPr="00812CBF" w14:paraId="05102244" w14:textId="77777777" w:rsidTr="00402294">
        <w:trPr>
          <w:trHeight w:val="1065"/>
        </w:trPr>
        <w:tc>
          <w:tcPr>
            <w:tcW w:w="13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615938B" w14:textId="77777777" w:rsidR="00EF452B" w:rsidRPr="00812CBF" w:rsidRDefault="00EF452B" w:rsidP="00402294">
            <w:pPr>
              <w:spacing w:after="160" w:line="411" w:lineRule="auto"/>
              <w:rPr>
                <w:rFonts w:ascii="Times New Roman" w:eastAsia="Times New Roman" w:hAnsi="Times New Roman" w:cs="Times New Roman"/>
                <w:sz w:val="28"/>
                <w:szCs w:val="28"/>
              </w:rPr>
            </w:pPr>
            <w:r w:rsidRPr="00812CBF">
              <w:rPr>
                <w:rFonts w:ascii="Times New Roman" w:eastAsia="Times New Roman" w:hAnsi="Times New Roman" w:cs="Times New Roman"/>
                <w:sz w:val="28"/>
                <w:szCs w:val="28"/>
              </w:rPr>
              <w:t>Dataset</w:t>
            </w:r>
          </w:p>
        </w:tc>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4C9DEA4" w14:textId="77777777" w:rsidR="00EF452B" w:rsidRPr="00812CBF" w:rsidRDefault="00EF452B" w:rsidP="00402294">
            <w:pPr>
              <w:spacing w:after="160" w:line="411" w:lineRule="auto"/>
              <w:rPr>
                <w:rFonts w:ascii="Times New Roman" w:eastAsia="Times New Roman" w:hAnsi="Times New Roman" w:cs="Times New Roman"/>
                <w:sz w:val="28"/>
                <w:szCs w:val="28"/>
              </w:rPr>
            </w:pPr>
            <w:r w:rsidRPr="00812CBF">
              <w:rPr>
                <w:rFonts w:ascii="Times New Roman" w:eastAsia="Times New Roman" w:hAnsi="Times New Roman" w:cs="Times New Roman"/>
                <w:sz w:val="28"/>
                <w:szCs w:val="28"/>
              </w:rPr>
              <w:t>All categorical fields (e.g., Soil_Type, Water_Frequency) are in consistent text format.</w:t>
            </w:r>
          </w:p>
        </w:tc>
        <w:tc>
          <w:tcPr>
            <w:tcW w:w="11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F6EF452" w14:textId="77777777" w:rsidR="00EF452B" w:rsidRPr="00812CBF" w:rsidRDefault="00EF452B" w:rsidP="00402294">
            <w:pPr>
              <w:spacing w:after="160" w:line="411" w:lineRule="auto"/>
              <w:rPr>
                <w:rFonts w:ascii="Times New Roman" w:eastAsia="Times New Roman" w:hAnsi="Times New Roman" w:cs="Times New Roman"/>
                <w:sz w:val="28"/>
                <w:szCs w:val="28"/>
              </w:rPr>
            </w:pPr>
            <w:r w:rsidRPr="00812CBF">
              <w:rPr>
                <w:rFonts w:ascii="Times New Roman" w:eastAsia="Times New Roman" w:hAnsi="Times New Roman" w:cs="Times New Roman"/>
                <w:sz w:val="28"/>
                <w:szCs w:val="28"/>
              </w:rPr>
              <w:t>Low</w:t>
            </w:r>
          </w:p>
        </w:tc>
        <w:tc>
          <w:tcPr>
            <w:tcW w:w="3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E9FD736" w14:textId="77777777" w:rsidR="00EF452B" w:rsidRPr="00812CBF" w:rsidRDefault="00EF452B" w:rsidP="00402294">
            <w:pPr>
              <w:spacing w:after="160" w:line="411" w:lineRule="auto"/>
              <w:rPr>
                <w:rFonts w:ascii="Times New Roman" w:eastAsia="Times New Roman" w:hAnsi="Times New Roman" w:cs="Times New Roman"/>
                <w:sz w:val="28"/>
                <w:szCs w:val="28"/>
              </w:rPr>
            </w:pPr>
            <w:r w:rsidRPr="00812CBF">
              <w:rPr>
                <w:rFonts w:ascii="Times New Roman" w:eastAsia="Times New Roman" w:hAnsi="Times New Roman" w:cs="Times New Roman"/>
                <w:sz w:val="28"/>
                <w:szCs w:val="28"/>
              </w:rPr>
              <w:t>Dataset is already clean and ready; these fields will be used directly in Power BI as dimensions with filters/slicers.</w:t>
            </w:r>
          </w:p>
        </w:tc>
      </w:tr>
      <w:tr w:rsidR="00EF452B" w:rsidRPr="00812CBF" w14:paraId="5C6325D5" w14:textId="77777777" w:rsidTr="00402294">
        <w:trPr>
          <w:trHeight w:val="1065"/>
        </w:trPr>
        <w:tc>
          <w:tcPr>
            <w:tcW w:w="13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6FF30B1" w14:textId="77777777" w:rsidR="00EF452B" w:rsidRPr="00812CBF" w:rsidRDefault="00EF452B" w:rsidP="00402294">
            <w:pPr>
              <w:spacing w:after="160" w:line="411" w:lineRule="auto"/>
              <w:rPr>
                <w:rFonts w:ascii="Times New Roman" w:eastAsia="Times New Roman" w:hAnsi="Times New Roman" w:cs="Times New Roman"/>
                <w:sz w:val="28"/>
                <w:szCs w:val="28"/>
              </w:rPr>
            </w:pPr>
            <w:r w:rsidRPr="00812CBF">
              <w:rPr>
                <w:rFonts w:ascii="Times New Roman" w:eastAsia="Times New Roman" w:hAnsi="Times New Roman" w:cs="Times New Roman"/>
                <w:sz w:val="28"/>
                <w:szCs w:val="28"/>
              </w:rPr>
              <w:t>Dataset</w:t>
            </w:r>
          </w:p>
        </w:tc>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6FBD3AA" w14:textId="77777777" w:rsidR="00EF452B" w:rsidRPr="00812CBF" w:rsidRDefault="00EF452B" w:rsidP="00402294">
            <w:pPr>
              <w:spacing w:after="160" w:line="411" w:lineRule="auto"/>
              <w:rPr>
                <w:rFonts w:ascii="Times New Roman" w:eastAsia="Times New Roman" w:hAnsi="Times New Roman" w:cs="Times New Roman"/>
                <w:sz w:val="28"/>
                <w:szCs w:val="28"/>
              </w:rPr>
            </w:pPr>
            <w:r w:rsidRPr="00812CBF">
              <w:rPr>
                <w:rFonts w:ascii="Times New Roman" w:eastAsia="Times New Roman" w:hAnsi="Times New Roman" w:cs="Times New Roman"/>
                <w:sz w:val="28"/>
                <w:szCs w:val="28"/>
              </w:rPr>
              <w:t>Column names are readable but may require renaming (e.g., replace underscores with spaces) for dashboard use.</w:t>
            </w:r>
          </w:p>
        </w:tc>
        <w:tc>
          <w:tcPr>
            <w:tcW w:w="11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5F3E0AC" w14:textId="77777777" w:rsidR="00EF452B" w:rsidRPr="00812CBF" w:rsidRDefault="00EF452B" w:rsidP="00402294">
            <w:pPr>
              <w:spacing w:after="160" w:line="411" w:lineRule="auto"/>
              <w:rPr>
                <w:rFonts w:ascii="Times New Roman" w:eastAsia="Times New Roman" w:hAnsi="Times New Roman" w:cs="Times New Roman"/>
                <w:sz w:val="28"/>
                <w:szCs w:val="28"/>
              </w:rPr>
            </w:pPr>
            <w:r w:rsidRPr="00812CBF">
              <w:rPr>
                <w:rFonts w:ascii="Times New Roman" w:eastAsia="Times New Roman" w:hAnsi="Times New Roman" w:cs="Times New Roman"/>
                <w:sz w:val="28"/>
                <w:szCs w:val="28"/>
              </w:rPr>
              <w:t>Low</w:t>
            </w:r>
          </w:p>
        </w:tc>
        <w:tc>
          <w:tcPr>
            <w:tcW w:w="3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7FEFE01" w14:textId="77777777" w:rsidR="00EF452B" w:rsidRPr="00812CBF" w:rsidRDefault="00EF452B" w:rsidP="00402294">
            <w:pPr>
              <w:spacing w:after="160" w:line="411" w:lineRule="auto"/>
              <w:rPr>
                <w:rFonts w:ascii="Times New Roman" w:eastAsia="Times New Roman" w:hAnsi="Times New Roman" w:cs="Times New Roman"/>
                <w:sz w:val="28"/>
                <w:szCs w:val="28"/>
              </w:rPr>
            </w:pPr>
            <w:r w:rsidRPr="00812CBF">
              <w:rPr>
                <w:rFonts w:ascii="Times New Roman" w:eastAsia="Times New Roman" w:hAnsi="Times New Roman" w:cs="Times New Roman"/>
                <w:sz w:val="28"/>
                <w:szCs w:val="28"/>
              </w:rPr>
              <w:t>Rename column headers in Power BI visuals only for clarity (e.g., "Soil Type" instead of "Soil_Type").</w:t>
            </w:r>
          </w:p>
        </w:tc>
      </w:tr>
      <w:tr w:rsidR="00EF452B" w:rsidRPr="00812CBF" w14:paraId="0B993BA4" w14:textId="77777777" w:rsidTr="00402294">
        <w:trPr>
          <w:trHeight w:val="1065"/>
        </w:trPr>
        <w:tc>
          <w:tcPr>
            <w:tcW w:w="13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2AF426E" w14:textId="77777777" w:rsidR="00EF452B" w:rsidRPr="00812CBF" w:rsidRDefault="00EF452B" w:rsidP="00402294">
            <w:pPr>
              <w:spacing w:after="160" w:line="411" w:lineRule="auto"/>
              <w:rPr>
                <w:rFonts w:ascii="Times New Roman" w:eastAsia="Times New Roman" w:hAnsi="Times New Roman" w:cs="Times New Roman"/>
                <w:sz w:val="28"/>
                <w:szCs w:val="28"/>
              </w:rPr>
            </w:pPr>
            <w:r w:rsidRPr="00812CBF">
              <w:rPr>
                <w:rFonts w:ascii="Times New Roman" w:eastAsia="Times New Roman" w:hAnsi="Times New Roman" w:cs="Times New Roman"/>
                <w:sz w:val="28"/>
                <w:szCs w:val="28"/>
              </w:rPr>
              <w:t>Dataset</w:t>
            </w:r>
          </w:p>
        </w:tc>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8945EEF" w14:textId="77777777" w:rsidR="00EF452B" w:rsidRPr="00812CBF" w:rsidRDefault="00EF452B" w:rsidP="00402294">
            <w:pPr>
              <w:spacing w:after="160" w:line="411" w:lineRule="auto"/>
              <w:rPr>
                <w:rFonts w:ascii="Times New Roman" w:eastAsia="Times New Roman" w:hAnsi="Times New Roman" w:cs="Times New Roman"/>
                <w:sz w:val="28"/>
                <w:szCs w:val="28"/>
              </w:rPr>
            </w:pPr>
            <w:r w:rsidRPr="00812CBF">
              <w:rPr>
                <w:rFonts w:ascii="Times New Roman" w:eastAsia="Times New Roman" w:hAnsi="Times New Roman" w:cs="Times New Roman"/>
                <w:sz w:val="28"/>
                <w:szCs w:val="28"/>
              </w:rPr>
              <w:t xml:space="preserve">No standard labeling of binary column </w:t>
            </w:r>
            <w:r w:rsidRPr="00812CBF">
              <w:rPr>
                <w:rFonts w:ascii="Times New Roman" w:eastAsia="Times New Roman" w:hAnsi="Times New Roman" w:cs="Times New Roman"/>
                <w:sz w:val="28"/>
                <w:szCs w:val="28"/>
              </w:rPr>
              <w:lastRenderedPageBreak/>
              <w:t>Growth_Milestone (0/1 unclear to end user)</w:t>
            </w:r>
          </w:p>
        </w:tc>
        <w:tc>
          <w:tcPr>
            <w:tcW w:w="11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F0AE305" w14:textId="77777777" w:rsidR="00EF452B" w:rsidRPr="00812CBF" w:rsidRDefault="00EF452B" w:rsidP="00402294">
            <w:pPr>
              <w:spacing w:after="160" w:line="411" w:lineRule="auto"/>
              <w:rPr>
                <w:rFonts w:ascii="Times New Roman" w:eastAsia="Times New Roman" w:hAnsi="Times New Roman" w:cs="Times New Roman"/>
                <w:sz w:val="28"/>
                <w:szCs w:val="28"/>
              </w:rPr>
            </w:pPr>
            <w:r w:rsidRPr="00812CBF">
              <w:rPr>
                <w:rFonts w:ascii="Times New Roman" w:eastAsia="Times New Roman" w:hAnsi="Times New Roman" w:cs="Times New Roman"/>
                <w:sz w:val="28"/>
                <w:szCs w:val="28"/>
              </w:rPr>
              <w:lastRenderedPageBreak/>
              <w:t>Moderat</w:t>
            </w:r>
            <w:r w:rsidRPr="00812CBF">
              <w:rPr>
                <w:rFonts w:ascii="Times New Roman" w:eastAsia="Times New Roman" w:hAnsi="Times New Roman" w:cs="Times New Roman"/>
                <w:sz w:val="28"/>
                <w:szCs w:val="28"/>
              </w:rPr>
              <w:lastRenderedPageBreak/>
              <w:t>e</w:t>
            </w:r>
          </w:p>
        </w:tc>
        <w:tc>
          <w:tcPr>
            <w:tcW w:w="3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FB41BC0" w14:textId="77777777" w:rsidR="00EF452B" w:rsidRPr="00812CBF" w:rsidRDefault="00EF452B" w:rsidP="00402294">
            <w:pPr>
              <w:spacing w:after="160" w:line="411" w:lineRule="auto"/>
              <w:rPr>
                <w:rFonts w:ascii="Times New Roman" w:eastAsia="Times New Roman" w:hAnsi="Times New Roman" w:cs="Times New Roman"/>
                <w:sz w:val="28"/>
                <w:szCs w:val="28"/>
              </w:rPr>
            </w:pPr>
            <w:r w:rsidRPr="00812CBF">
              <w:rPr>
                <w:rFonts w:ascii="Times New Roman" w:eastAsia="Times New Roman" w:hAnsi="Times New Roman" w:cs="Times New Roman"/>
                <w:sz w:val="28"/>
                <w:szCs w:val="28"/>
              </w:rPr>
              <w:lastRenderedPageBreak/>
              <w:t xml:space="preserve">Add a new calculated column or legend in Power </w:t>
            </w:r>
            <w:r w:rsidRPr="00812CBF">
              <w:rPr>
                <w:rFonts w:ascii="Times New Roman" w:eastAsia="Times New Roman" w:hAnsi="Times New Roman" w:cs="Times New Roman"/>
                <w:sz w:val="28"/>
                <w:szCs w:val="28"/>
              </w:rPr>
              <w:lastRenderedPageBreak/>
              <w:t>BI to map 0 = "Not Achieved", 1 = "Achieved" for user clarity.</w:t>
            </w:r>
          </w:p>
        </w:tc>
      </w:tr>
      <w:tr w:rsidR="00EF452B" w:rsidRPr="00812CBF" w14:paraId="799E826A" w14:textId="77777777" w:rsidTr="00402294">
        <w:trPr>
          <w:trHeight w:val="1065"/>
        </w:trPr>
        <w:tc>
          <w:tcPr>
            <w:tcW w:w="13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091C079" w14:textId="77777777" w:rsidR="00EF452B" w:rsidRPr="00812CBF" w:rsidRDefault="00EF452B" w:rsidP="00402294">
            <w:pPr>
              <w:spacing w:after="160" w:line="411" w:lineRule="auto"/>
              <w:rPr>
                <w:rFonts w:ascii="Times New Roman" w:eastAsia="Times New Roman" w:hAnsi="Times New Roman" w:cs="Times New Roman"/>
                <w:sz w:val="28"/>
                <w:szCs w:val="28"/>
              </w:rPr>
            </w:pPr>
            <w:r w:rsidRPr="00812CBF">
              <w:rPr>
                <w:rFonts w:ascii="Times New Roman" w:eastAsia="Times New Roman" w:hAnsi="Times New Roman" w:cs="Times New Roman"/>
                <w:sz w:val="28"/>
                <w:szCs w:val="28"/>
              </w:rPr>
              <w:lastRenderedPageBreak/>
              <w:t>Dataset</w:t>
            </w:r>
          </w:p>
        </w:tc>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29196C8" w14:textId="77777777" w:rsidR="00EF452B" w:rsidRPr="00812CBF" w:rsidRDefault="00EF452B" w:rsidP="00402294">
            <w:pPr>
              <w:spacing w:after="160" w:line="411" w:lineRule="auto"/>
              <w:rPr>
                <w:rFonts w:ascii="Times New Roman" w:eastAsia="Times New Roman" w:hAnsi="Times New Roman" w:cs="Times New Roman"/>
                <w:sz w:val="28"/>
                <w:szCs w:val="28"/>
              </w:rPr>
            </w:pPr>
            <w:r w:rsidRPr="00812CBF">
              <w:rPr>
                <w:rFonts w:ascii="Times New Roman" w:eastAsia="Times New Roman" w:hAnsi="Times New Roman" w:cs="Times New Roman"/>
                <w:sz w:val="28"/>
                <w:szCs w:val="28"/>
              </w:rPr>
              <w:t>Units for numerical columns (temperature in °C, humidity in %) are not explicitly labeled in the dataset.</w:t>
            </w:r>
          </w:p>
        </w:tc>
        <w:tc>
          <w:tcPr>
            <w:tcW w:w="11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65252AB" w14:textId="77777777" w:rsidR="00EF452B" w:rsidRPr="00812CBF" w:rsidRDefault="00EF452B" w:rsidP="00402294">
            <w:pPr>
              <w:spacing w:after="160" w:line="411" w:lineRule="auto"/>
              <w:rPr>
                <w:rFonts w:ascii="Times New Roman" w:eastAsia="Times New Roman" w:hAnsi="Times New Roman" w:cs="Times New Roman"/>
                <w:sz w:val="28"/>
                <w:szCs w:val="28"/>
              </w:rPr>
            </w:pPr>
            <w:r w:rsidRPr="00812CBF">
              <w:rPr>
                <w:rFonts w:ascii="Times New Roman" w:eastAsia="Times New Roman" w:hAnsi="Times New Roman" w:cs="Times New Roman"/>
                <w:sz w:val="28"/>
                <w:szCs w:val="28"/>
              </w:rPr>
              <w:t>Moderate</w:t>
            </w:r>
          </w:p>
        </w:tc>
        <w:tc>
          <w:tcPr>
            <w:tcW w:w="3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F3A460E" w14:textId="77777777" w:rsidR="00EF452B" w:rsidRPr="00812CBF" w:rsidRDefault="00EF452B" w:rsidP="00402294">
            <w:pPr>
              <w:spacing w:after="160" w:line="411" w:lineRule="auto"/>
              <w:rPr>
                <w:rFonts w:ascii="Times New Roman" w:eastAsia="Times New Roman" w:hAnsi="Times New Roman" w:cs="Times New Roman"/>
                <w:sz w:val="28"/>
                <w:szCs w:val="28"/>
              </w:rPr>
            </w:pPr>
            <w:r w:rsidRPr="00812CBF">
              <w:rPr>
                <w:rFonts w:ascii="Times New Roman" w:eastAsia="Times New Roman" w:hAnsi="Times New Roman" w:cs="Times New Roman"/>
                <w:sz w:val="28"/>
                <w:szCs w:val="28"/>
              </w:rPr>
              <w:t>Add units in axis labels and tooltip descriptions in Power BI visuals to avoid misinterpretation.</w:t>
            </w:r>
          </w:p>
        </w:tc>
      </w:tr>
    </w:tbl>
    <w:p w14:paraId="50FE1C1C" w14:textId="77777777" w:rsidR="00EF452B" w:rsidRPr="00812CBF" w:rsidRDefault="00EF452B" w:rsidP="00EF452B">
      <w:pPr>
        <w:spacing w:after="160" w:line="259" w:lineRule="auto"/>
        <w:rPr>
          <w:rFonts w:ascii="Times New Roman" w:eastAsia="Times New Roman" w:hAnsi="Times New Roman" w:cs="Times New Roman"/>
          <w:sz w:val="28"/>
          <w:szCs w:val="28"/>
        </w:rPr>
      </w:pPr>
    </w:p>
    <w:p w14:paraId="053DA6EA" w14:textId="77777777" w:rsidR="00141056" w:rsidRPr="00812CBF" w:rsidRDefault="00141056">
      <w:pPr>
        <w:rPr>
          <w:rFonts w:ascii="Times New Roman" w:hAnsi="Times New Roman" w:cs="Times New Roman"/>
          <w:sz w:val="28"/>
          <w:szCs w:val="28"/>
        </w:rPr>
      </w:pPr>
    </w:p>
    <w:p w14:paraId="28CF383B" w14:textId="77777777" w:rsidR="00EF452B" w:rsidRPr="00812CBF" w:rsidRDefault="00EF452B" w:rsidP="00EF452B">
      <w:pPr>
        <w:spacing w:after="160" w:line="259" w:lineRule="auto"/>
        <w:rPr>
          <w:rFonts w:ascii="Times New Roman" w:eastAsia="Times New Roman" w:hAnsi="Times New Roman" w:cs="Times New Roman"/>
          <w:b/>
          <w:sz w:val="28"/>
          <w:szCs w:val="28"/>
        </w:rPr>
      </w:pPr>
      <w:r w:rsidRPr="00812CBF">
        <w:rPr>
          <w:rFonts w:ascii="Times New Roman" w:eastAsia="Times New Roman" w:hAnsi="Times New Roman" w:cs="Times New Roman"/>
          <w:b/>
          <w:sz w:val="28"/>
          <w:szCs w:val="28"/>
        </w:rPr>
        <w:t>Data Exploration and Preprocessing Template</w:t>
      </w:r>
    </w:p>
    <w:p w14:paraId="30AD06CD" w14:textId="77777777" w:rsidR="00EF452B" w:rsidRPr="00812CBF" w:rsidRDefault="00EF452B" w:rsidP="00EF452B">
      <w:pPr>
        <w:spacing w:after="160" w:line="259" w:lineRule="auto"/>
        <w:rPr>
          <w:rFonts w:ascii="Times New Roman" w:eastAsia="Times New Roman" w:hAnsi="Times New Roman" w:cs="Times New Roman"/>
          <w:sz w:val="28"/>
          <w:szCs w:val="28"/>
        </w:rPr>
      </w:pPr>
    </w:p>
    <w:tbl>
      <w:tblPr>
        <w:tblW w:w="9360" w:type="dxa"/>
        <w:tblBorders>
          <w:top w:val="nil"/>
          <w:left w:val="nil"/>
          <w:bottom w:val="nil"/>
          <w:right w:val="nil"/>
          <w:insideH w:val="nil"/>
          <w:insideV w:val="nil"/>
        </w:tblBorders>
        <w:tblLayout w:type="fixed"/>
        <w:tblLook w:val="0600" w:firstRow="0" w:lastRow="0" w:firstColumn="0" w:lastColumn="0" w:noHBand="1" w:noVBand="1"/>
      </w:tblPr>
      <w:tblGrid>
        <w:gridCol w:w="3004"/>
        <w:gridCol w:w="6356"/>
      </w:tblGrid>
      <w:tr w:rsidR="00EF452B" w:rsidRPr="00812CBF" w14:paraId="78A8C346" w14:textId="77777777" w:rsidTr="00402294">
        <w:trPr>
          <w:trHeight w:val="465"/>
        </w:trPr>
        <w:tc>
          <w:tcPr>
            <w:tcW w:w="3004"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78EAB85E" w14:textId="77777777" w:rsidR="00EF452B" w:rsidRPr="00812CBF" w:rsidRDefault="00EF452B" w:rsidP="00402294">
            <w:pPr>
              <w:rPr>
                <w:rFonts w:ascii="Times New Roman" w:eastAsia="Times New Roman" w:hAnsi="Times New Roman" w:cs="Times New Roman"/>
                <w:b/>
                <w:sz w:val="28"/>
                <w:szCs w:val="28"/>
              </w:rPr>
            </w:pPr>
            <w:r w:rsidRPr="00812CBF">
              <w:rPr>
                <w:rFonts w:ascii="Times New Roman" w:eastAsia="Times New Roman" w:hAnsi="Times New Roman" w:cs="Times New Roman"/>
                <w:b/>
                <w:sz w:val="28"/>
                <w:szCs w:val="28"/>
              </w:rPr>
              <w:t>Section</w:t>
            </w:r>
          </w:p>
        </w:tc>
        <w:tc>
          <w:tcPr>
            <w:tcW w:w="6356"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5FAFDC71" w14:textId="77777777" w:rsidR="00EF452B" w:rsidRPr="00812CBF" w:rsidRDefault="00EF452B" w:rsidP="00402294">
            <w:pPr>
              <w:rPr>
                <w:rFonts w:ascii="Times New Roman" w:eastAsia="Times New Roman" w:hAnsi="Times New Roman" w:cs="Times New Roman"/>
                <w:b/>
                <w:sz w:val="28"/>
                <w:szCs w:val="28"/>
              </w:rPr>
            </w:pPr>
            <w:r w:rsidRPr="00812CBF">
              <w:rPr>
                <w:rFonts w:ascii="Times New Roman" w:eastAsia="Times New Roman" w:hAnsi="Times New Roman" w:cs="Times New Roman"/>
                <w:b/>
                <w:sz w:val="28"/>
                <w:szCs w:val="28"/>
              </w:rPr>
              <w:t>Description</w:t>
            </w:r>
          </w:p>
        </w:tc>
      </w:tr>
      <w:tr w:rsidR="00EF452B" w:rsidRPr="00812CBF" w14:paraId="3FF8CACD" w14:textId="77777777" w:rsidTr="00402294">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D5847AA" w14:textId="77777777" w:rsidR="00EF452B" w:rsidRPr="00812CBF" w:rsidRDefault="00EF452B" w:rsidP="00402294">
            <w:pPr>
              <w:rPr>
                <w:rFonts w:ascii="Times New Roman" w:eastAsia="Times New Roman" w:hAnsi="Times New Roman" w:cs="Times New Roman"/>
                <w:sz w:val="28"/>
                <w:szCs w:val="28"/>
              </w:rPr>
            </w:pPr>
            <w:r w:rsidRPr="00812CBF">
              <w:rPr>
                <w:rFonts w:ascii="Times New Roman" w:eastAsia="Times New Roman" w:hAnsi="Times New Roman" w:cs="Times New Roman"/>
                <w:sz w:val="28"/>
                <w:szCs w:val="28"/>
              </w:rPr>
              <w:t>Data Overview</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EC2530C" w14:textId="77777777" w:rsidR="00EF452B" w:rsidRPr="00812CBF" w:rsidRDefault="00EF452B" w:rsidP="00402294">
            <w:pPr>
              <w:rPr>
                <w:rFonts w:ascii="Times New Roman" w:eastAsia="Times New Roman" w:hAnsi="Times New Roman" w:cs="Times New Roman"/>
                <w:sz w:val="28"/>
                <w:szCs w:val="28"/>
              </w:rPr>
            </w:pPr>
            <w:r w:rsidRPr="00812CBF">
              <w:rPr>
                <w:rFonts w:ascii="Times New Roman" w:eastAsia="Times New Roman" w:hAnsi="Times New Roman" w:cs="Times New Roman"/>
                <w:sz w:val="28"/>
                <w:szCs w:val="28"/>
              </w:rPr>
              <w:t>The dataset contains 193 records with 7 columns. It includes both environmental (sunlight hours, temperature, humidity) and management (soil type, fertilizer, water frequency) factors affecting plant growth. The target variable is Growth_Milestone, indicating whether a plant has achieved a key growth stage.</w:t>
            </w:r>
          </w:p>
        </w:tc>
      </w:tr>
      <w:tr w:rsidR="00EF452B" w:rsidRPr="00812CBF" w14:paraId="11D80F1C" w14:textId="77777777" w:rsidTr="00402294">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688F356" w14:textId="77777777" w:rsidR="00EF452B" w:rsidRPr="00812CBF" w:rsidRDefault="00EF452B" w:rsidP="00402294">
            <w:pPr>
              <w:rPr>
                <w:rFonts w:ascii="Times New Roman" w:eastAsia="Times New Roman" w:hAnsi="Times New Roman" w:cs="Times New Roman"/>
                <w:sz w:val="28"/>
                <w:szCs w:val="28"/>
              </w:rPr>
            </w:pPr>
            <w:r w:rsidRPr="00812CBF">
              <w:rPr>
                <w:rFonts w:ascii="Times New Roman" w:eastAsia="Times New Roman" w:hAnsi="Times New Roman" w:cs="Times New Roman"/>
                <w:sz w:val="28"/>
                <w:szCs w:val="28"/>
              </w:rPr>
              <w:t>Data Cleaning</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EEC146B" w14:textId="77777777" w:rsidR="00EF452B" w:rsidRPr="00812CBF" w:rsidRDefault="00EF452B" w:rsidP="00402294">
            <w:pPr>
              <w:rPr>
                <w:rFonts w:ascii="Times New Roman" w:eastAsia="Times New Roman" w:hAnsi="Times New Roman" w:cs="Times New Roman"/>
                <w:sz w:val="28"/>
                <w:szCs w:val="28"/>
              </w:rPr>
            </w:pPr>
            <w:r w:rsidRPr="00812CBF">
              <w:rPr>
                <w:rFonts w:ascii="Times New Roman" w:eastAsia="Times New Roman" w:hAnsi="Times New Roman" w:cs="Times New Roman"/>
                <w:sz w:val="28"/>
                <w:szCs w:val="28"/>
              </w:rPr>
              <w:t>Upon review, the dataset contains no missing values, no duplicate records, and all categorical values are consistent. Therefore, no additional cleaning was required.</w:t>
            </w:r>
          </w:p>
        </w:tc>
      </w:tr>
      <w:tr w:rsidR="00EF452B" w:rsidRPr="00812CBF" w14:paraId="6EBF7D48" w14:textId="77777777" w:rsidTr="00402294">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8C86E87" w14:textId="77777777" w:rsidR="00EF452B" w:rsidRPr="00812CBF" w:rsidRDefault="00EF452B" w:rsidP="00402294">
            <w:pPr>
              <w:rPr>
                <w:rFonts w:ascii="Times New Roman" w:eastAsia="Times New Roman" w:hAnsi="Times New Roman" w:cs="Times New Roman"/>
                <w:sz w:val="28"/>
                <w:szCs w:val="28"/>
              </w:rPr>
            </w:pPr>
            <w:r w:rsidRPr="00812CBF">
              <w:rPr>
                <w:rFonts w:ascii="Times New Roman" w:eastAsia="Times New Roman" w:hAnsi="Times New Roman" w:cs="Times New Roman"/>
                <w:sz w:val="28"/>
                <w:szCs w:val="28"/>
              </w:rPr>
              <w:lastRenderedPageBreak/>
              <w:t>Data Transformation</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C450437" w14:textId="77777777" w:rsidR="00EF452B" w:rsidRPr="00812CBF" w:rsidRDefault="00EF452B" w:rsidP="00402294">
            <w:pPr>
              <w:rPr>
                <w:rFonts w:ascii="Times New Roman" w:eastAsia="Times New Roman" w:hAnsi="Times New Roman" w:cs="Times New Roman"/>
                <w:sz w:val="28"/>
                <w:szCs w:val="28"/>
              </w:rPr>
            </w:pPr>
            <w:r w:rsidRPr="00812CBF">
              <w:rPr>
                <w:rFonts w:ascii="Times New Roman" w:eastAsia="Times New Roman" w:hAnsi="Times New Roman" w:cs="Times New Roman"/>
                <w:sz w:val="28"/>
                <w:szCs w:val="28"/>
              </w:rPr>
              <w:t xml:space="preserve">Performed using Power Query in Power BI: </w:t>
            </w:r>
            <w:r w:rsidRPr="00812CBF">
              <w:rPr>
                <w:rFonts w:ascii="Times New Roman" w:eastAsia="Times New Roman" w:hAnsi="Times New Roman" w:cs="Times New Roman"/>
                <w:sz w:val="28"/>
                <w:szCs w:val="28"/>
              </w:rPr>
              <w:br/>
              <w:t xml:space="preserve">• Applied column renaming for better readability (e.g., Soil_Type → Soil Type) </w:t>
            </w:r>
            <w:r w:rsidRPr="00812CBF">
              <w:rPr>
                <w:rFonts w:ascii="Times New Roman" w:eastAsia="Times New Roman" w:hAnsi="Times New Roman" w:cs="Times New Roman"/>
                <w:sz w:val="28"/>
                <w:szCs w:val="28"/>
              </w:rPr>
              <w:br/>
              <w:t xml:space="preserve">• Filtered irrelevant rows during import (none in this case) </w:t>
            </w:r>
            <w:r w:rsidRPr="00812CBF">
              <w:rPr>
                <w:rFonts w:ascii="Times New Roman" w:eastAsia="Times New Roman" w:hAnsi="Times New Roman" w:cs="Times New Roman"/>
                <w:sz w:val="28"/>
                <w:szCs w:val="28"/>
              </w:rPr>
              <w:br/>
              <w:t>• Added calculated columns for mapping growth status labels (e.g., 0 = "Not Achieved", 1 = "Achieved")</w:t>
            </w:r>
          </w:p>
        </w:tc>
      </w:tr>
      <w:tr w:rsidR="00EF452B" w:rsidRPr="00812CBF" w14:paraId="3B683F5E" w14:textId="77777777" w:rsidTr="00402294">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336220D" w14:textId="77777777" w:rsidR="00EF452B" w:rsidRPr="00812CBF" w:rsidRDefault="00EF452B" w:rsidP="00402294">
            <w:pPr>
              <w:rPr>
                <w:rFonts w:ascii="Times New Roman" w:eastAsia="Times New Roman" w:hAnsi="Times New Roman" w:cs="Times New Roman"/>
                <w:sz w:val="28"/>
                <w:szCs w:val="28"/>
              </w:rPr>
            </w:pPr>
            <w:r w:rsidRPr="00812CBF">
              <w:rPr>
                <w:rFonts w:ascii="Times New Roman" w:eastAsia="Times New Roman" w:hAnsi="Times New Roman" w:cs="Times New Roman"/>
                <w:sz w:val="28"/>
                <w:szCs w:val="28"/>
              </w:rPr>
              <w:t>Data Type Conversion</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EC51FF9" w14:textId="77777777" w:rsidR="00EF452B" w:rsidRPr="00812CBF" w:rsidRDefault="00EF452B" w:rsidP="00402294">
            <w:pPr>
              <w:rPr>
                <w:rFonts w:ascii="Times New Roman" w:eastAsia="Times New Roman" w:hAnsi="Times New Roman" w:cs="Times New Roman"/>
                <w:sz w:val="28"/>
                <w:szCs w:val="28"/>
              </w:rPr>
            </w:pPr>
            <w:r w:rsidRPr="00812CBF">
              <w:rPr>
                <w:rFonts w:ascii="Times New Roman" w:eastAsia="Times New Roman" w:hAnsi="Times New Roman" w:cs="Times New Roman"/>
                <w:sz w:val="28"/>
                <w:szCs w:val="28"/>
              </w:rPr>
              <w:t xml:space="preserve">Verified and corrected data types: </w:t>
            </w:r>
            <w:r w:rsidRPr="00812CBF">
              <w:rPr>
                <w:rFonts w:ascii="Times New Roman" w:eastAsia="Times New Roman" w:hAnsi="Times New Roman" w:cs="Times New Roman"/>
                <w:sz w:val="28"/>
                <w:szCs w:val="28"/>
              </w:rPr>
              <w:br/>
              <w:t xml:space="preserve">• Sunlight_Hours, Temperature, Humidity → Float/Decimal </w:t>
            </w:r>
            <w:r w:rsidRPr="00812CBF">
              <w:rPr>
                <w:rFonts w:ascii="Times New Roman" w:eastAsia="Times New Roman" w:hAnsi="Times New Roman" w:cs="Times New Roman"/>
                <w:sz w:val="28"/>
                <w:szCs w:val="28"/>
              </w:rPr>
              <w:br/>
              <w:t xml:space="preserve">• Growth_Milestone → Whole Number </w:t>
            </w:r>
            <w:r w:rsidRPr="00812CBF">
              <w:rPr>
                <w:rFonts w:ascii="Times New Roman" w:eastAsia="Times New Roman" w:hAnsi="Times New Roman" w:cs="Times New Roman"/>
                <w:sz w:val="28"/>
                <w:szCs w:val="28"/>
              </w:rPr>
              <w:br/>
              <w:t>• Categorical variables retained as Text</w:t>
            </w:r>
          </w:p>
        </w:tc>
      </w:tr>
      <w:tr w:rsidR="00EF452B" w:rsidRPr="00812CBF" w14:paraId="5482B1CA" w14:textId="77777777" w:rsidTr="00402294">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953BD8F" w14:textId="77777777" w:rsidR="00EF452B" w:rsidRPr="00812CBF" w:rsidRDefault="00EF452B" w:rsidP="00402294">
            <w:pPr>
              <w:rPr>
                <w:rFonts w:ascii="Times New Roman" w:eastAsia="Times New Roman" w:hAnsi="Times New Roman" w:cs="Times New Roman"/>
                <w:sz w:val="28"/>
                <w:szCs w:val="28"/>
              </w:rPr>
            </w:pPr>
            <w:r w:rsidRPr="00812CBF">
              <w:rPr>
                <w:rFonts w:ascii="Times New Roman" w:eastAsia="Times New Roman" w:hAnsi="Times New Roman" w:cs="Times New Roman"/>
                <w:sz w:val="28"/>
                <w:szCs w:val="28"/>
              </w:rPr>
              <w:t>Column Splitting and Merging</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C9BEA93" w14:textId="77777777" w:rsidR="00EF452B" w:rsidRPr="00812CBF" w:rsidRDefault="00EF452B" w:rsidP="00402294">
            <w:pPr>
              <w:rPr>
                <w:rFonts w:ascii="Times New Roman" w:eastAsia="Times New Roman" w:hAnsi="Times New Roman" w:cs="Times New Roman"/>
                <w:sz w:val="28"/>
                <w:szCs w:val="28"/>
              </w:rPr>
            </w:pPr>
            <w:r w:rsidRPr="00812CBF">
              <w:rPr>
                <w:rFonts w:ascii="Times New Roman" w:eastAsia="Times New Roman" w:hAnsi="Times New Roman" w:cs="Times New Roman"/>
                <w:sz w:val="28"/>
                <w:szCs w:val="28"/>
              </w:rPr>
              <w:t>No splitting or merging was required. All columns were well-structured in the preprocessed file.</w:t>
            </w:r>
          </w:p>
        </w:tc>
      </w:tr>
      <w:tr w:rsidR="00EF452B" w:rsidRPr="00812CBF" w14:paraId="719F55FC" w14:textId="77777777" w:rsidTr="00402294">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4EB688D" w14:textId="77777777" w:rsidR="00EF452B" w:rsidRPr="00812CBF" w:rsidRDefault="00EF452B" w:rsidP="00402294">
            <w:pPr>
              <w:rPr>
                <w:rFonts w:ascii="Times New Roman" w:eastAsia="Times New Roman" w:hAnsi="Times New Roman" w:cs="Times New Roman"/>
                <w:sz w:val="28"/>
                <w:szCs w:val="28"/>
              </w:rPr>
            </w:pPr>
            <w:r w:rsidRPr="00812CBF">
              <w:rPr>
                <w:rFonts w:ascii="Times New Roman" w:eastAsia="Times New Roman" w:hAnsi="Times New Roman" w:cs="Times New Roman"/>
                <w:sz w:val="28"/>
                <w:szCs w:val="28"/>
              </w:rPr>
              <w:t>Data Modeling</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616BEB7" w14:textId="77777777" w:rsidR="00EF452B" w:rsidRPr="00812CBF" w:rsidRDefault="00EF452B" w:rsidP="00402294">
            <w:pPr>
              <w:rPr>
                <w:rFonts w:ascii="Times New Roman" w:eastAsia="Times New Roman" w:hAnsi="Times New Roman" w:cs="Times New Roman"/>
                <w:sz w:val="28"/>
                <w:szCs w:val="28"/>
              </w:rPr>
            </w:pPr>
            <w:r w:rsidRPr="00812CBF">
              <w:rPr>
                <w:rFonts w:ascii="Times New Roman" w:eastAsia="Times New Roman" w:hAnsi="Times New Roman" w:cs="Times New Roman"/>
                <w:sz w:val="28"/>
                <w:szCs w:val="28"/>
              </w:rPr>
              <w:t>Since only a single table is being used in this phase, no relationships were created. However, measures (e.g., average temperature, count of milestones) were created using DAX for deeper analysis in the dashboard.</w:t>
            </w:r>
          </w:p>
        </w:tc>
      </w:tr>
      <w:tr w:rsidR="00EF452B" w:rsidRPr="00812CBF" w14:paraId="6AF7133A" w14:textId="77777777" w:rsidTr="00402294">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8B286C8" w14:textId="77777777" w:rsidR="00EF452B" w:rsidRPr="00812CBF" w:rsidRDefault="00EF452B" w:rsidP="00402294">
            <w:pPr>
              <w:rPr>
                <w:rFonts w:ascii="Times New Roman" w:eastAsia="Times New Roman" w:hAnsi="Times New Roman" w:cs="Times New Roman"/>
                <w:sz w:val="28"/>
                <w:szCs w:val="28"/>
              </w:rPr>
            </w:pPr>
            <w:r w:rsidRPr="00812CBF">
              <w:rPr>
                <w:rFonts w:ascii="Times New Roman" w:eastAsia="Times New Roman" w:hAnsi="Times New Roman" w:cs="Times New Roman"/>
                <w:sz w:val="28"/>
                <w:szCs w:val="28"/>
              </w:rPr>
              <w:t>Save Processed Data</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3E95F3A" w14:textId="77777777" w:rsidR="00EF452B" w:rsidRPr="00812CBF" w:rsidRDefault="00EF452B" w:rsidP="00402294">
            <w:pPr>
              <w:rPr>
                <w:rFonts w:ascii="Times New Roman" w:eastAsia="Times New Roman" w:hAnsi="Times New Roman" w:cs="Times New Roman"/>
                <w:sz w:val="28"/>
                <w:szCs w:val="28"/>
              </w:rPr>
            </w:pPr>
            <w:r w:rsidRPr="00812CBF">
              <w:rPr>
                <w:rFonts w:ascii="Times New Roman" w:eastAsia="Times New Roman" w:hAnsi="Times New Roman" w:cs="Times New Roman"/>
                <w:sz w:val="28"/>
                <w:szCs w:val="28"/>
              </w:rPr>
              <w:t>The cleaned and transformed dataset is saved in Power BI Desktop (.pbix) format, using this as the source. All transformations are tracked in Power Query for transparency and reusability.</w:t>
            </w:r>
          </w:p>
        </w:tc>
      </w:tr>
    </w:tbl>
    <w:p w14:paraId="23A98C23" w14:textId="77777777" w:rsidR="00EF452B" w:rsidRPr="00812CBF" w:rsidRDefault="00EF452B" w:rsidP="00EF452B">
      <w:pPr>
        <w:spacing w:after="160" w:line="259" w:lineRule="auto"/>
        <w:rPr>
          <w:rFonts w:ascii="Times New Roman" w:eastAsia="Times New Roman" w:hAnsi="Times New Roman" w:cs="Times New Roman"/>
          <w:sz w:val="28"/>
          <w:szCs w:val="28"/>
        </w:rPr>
      </w:pPr>
    </w:p>
    <w:p w14:paraId="29390646" w14:textId="77777777" w:rsidR="00141056" w:rsidRPr="00812CBF" w:rsidRDefault="00141056">
      <w:pPr>
        <w:rPr>
          <w:rFonts w:ascii="Times New Roman" w:hAnsi="Times New Roman" w:cs="Times New Roman"/>
          <w:sz w:val="28"/>
          <w:szCs w:val="28"/>
        </w:rPr>
      </w:pPr>
    </w:p>
    <w:p w14:paraId="0BB265CD" w14:textId="77777777" w:rsidR="00141056" w:rsidRPr="00812CBF" w:rsidRDefault="00000000">
      <w:pPr>
        <w:pStyle w:val="Heading1"/>
        <w:rPr>
          <w:rFonts w:ascii="Times New Roman" w:hAnsi="Times New Roman" w:cs="Times New Roman"/>
          <w:color w:val="auto"/>
        </w:rPr>
      </w:pPr>
      <w:r w:rsidRPr="00812CBF">
        <w:rPr>
          <w:rFonts w:ascii="Times New Roman" w:hAnsi="Times New Roman" w:cs="Times New Roman"/>
          <w:color w:val="auto"/>
        </w:rPr>
        <w:t>4. Data Visualization</w:t>
      </w:r>
    </w:p>
    <w:p w14:paraId="108B7E5B" w14:textId="77777777" w:rsidR="00EF452B" w:rsidRPr="00812CBF" w:rsidRDefault="00EF452B" w:rsidP="00EF452B">
      <w:pPr>
        <w:ind w:left="720"/>
        <w:rPr>
          <w:rFonts w:ascii="Times New Roman" w:eastAsia="Cambria" w:hAnsi="Times New Roman" w:cs="Times New Roman"/>
          <w:b/>
          <w:color w:val="000000"/>
          <w:sz w:val="28"/>
          <w:szCs w:val="28"/>
          <w:highlight w:val="white"/>
        </w:rPr>
      </w:pPr>
      <w:r w:rsidRPr="00812CBF">
        <w:rPr>
          <w:rFonts w:ascii="Times New Roman" w:eastAsia="Cambria" w:hAnsi="Times New Roman" w:cs="Times New Roman"/>
          <w:b/>
          <w:color w:val="000000"/>
          <w:sz w:val="28"/>
          <w:szCs w:val="28"/>
          <w:highlight w:val="white"/>
        </w:rPr>
        <w:t>Business Questions and Visualisation</w:t>
      </w:r>
    </w:p>
    <w:p w14:paraId="527B2932" w14:textId="77777777" w:rsidR="00EF452B" w:rsidRPr="00812CBF" w:rsidRDefault="00EF452B" w:rsidP="00EF452B">
      <w:pPr>
        <w:ind w:left="720"/>
        <w:rPr>
          <w:rFonts w:ascii="Times New Roman" w:eastAsia="Cambria" w:hAnsi="Times New Roman" w:cs="Times New Roman"/>
          <w:bCs/>
          <w:color w:val="000000"/>
          <w:sz w:val="28"/>
          <w:szCs w:val="28"/>
          <w:highlight w:val="white"/>
        </w:rPr>
      </w:pPr>
      <w:r w:rsidRPr="00812CBF">
        <w:rPr>
          <w:rFonts w:ascii="Times New Roman" w:eastAsia="Cambria" w:hAnsi="Times New Roman" w:cs="Times New Roman"/>
          <w:bCs/>
          <w:color w:val="000000"/>
          <w:sz w:val="28"/>
          <w:szCs w:val="28"/>
          <w:highlight w:val="white"/>
        </w:rPr>
        <w:lastRenderedPageBreak/>
        <w:t>The process involves defining specific business questions to guide the creation of meaningful and actionable visualizations in Power BI. Well-framed questions help in identifying key metrics, selecting relevant data, and building visualisation that provide insights.</w:t>
      </w:r>
    </w:p>
    <w:p w14:paraId="59E84F96" w14:textId="77777777" w:rsidR="00EF452B" w:rsidRPr="00812CBF" w:rsidRDefault="00EF452B" w:rsidP="00EF452B">
      <w:pPr>
        <w:ind w:left="720"/>
        <w:rPr>
          <w:rFonts w:ascii="Times New Roman" w:eastAsia="Cambria" w:hAnsi="Times New Roman" w:cs="Times New Roman"/>
          <w:b/>
          <w:bCs/>
          <w:color w:val="000000"/>
          <w:sz w:val="28"/>
          <w:szCs w:val="28"/>
          <w:highlight w:val="white"/>
        </w:rPr>
      </w:pPr>
      <w:r w:rsidRPr="00812CBF">
        <w:rPr>
          <w:rFonts w:ascii="Times New Roman" w:eastAsia="Cambria" w:hAnsi="Times New Roman" w:cs="Times New Roman"/>
          <w:b/>
          <w:bCs/>
          <w:color w:val="000000"/>
          <w:sz w:val="28"/>
          <w:szCs w:val="28"/>
          <w:highlight w:val="white"/>
        </w:rPr>
        <w:t>1. What is the distribution of water frequency according to soil type?</w:t>
      </w:r>
    </w:p>
    <w:p w14:paraId="404200F6" w14:textId="77777777" w:rsidR="00EF452B" w:rsidRPr="00812CBF" w:rsidRDefault="00EF452B" w:rsidP="00EF452B">
      <w:pPr>
        <w:ind w:left="720"/>
        <w:rPr>
          <w:rFonts w:ascii="Times New Roman" w:eastAsia="Cambria" w:hAnsi="Times New Roman" w:cs="Times New Roman"/>
          <w:color w:val="000000"/>
          <w:sz w:val="28"/>
          <w:szCs w:val="28"/>
          <w:highlight w:val="white"/>
        </w:rPr>
      </w:pPr>
      <w:r w:rsidRPr="00812CBF">
        <w:rPr>
          <w:rFonts w:ascii="Times New Roman" w:eastAsia="Cambria" w:hAnsi="Times New Roman" w:cs="Times New Roman"/>
          <w:color w:val="000000"/>
          <w:sz w:val="28"/>
          <w:szCs w:val="28"/>
          <w:highlight w:val="white"/>
        </w:rPr>
        <w:t xml:space="preserve">Visualization: Matrix table </w:t>
      </w:r>
    </w:p>
    <w:p w14:paraId="3F2BC48B" w14:textId="77777777" w:rsidR="00EF452B" w:rsidRPr="00812CBF" w:rsidRDefault="00EF452B" w:rsidP="00EF452B">
      <w:pPr>
        <w:ind w:left="720"/>
        <w:rPr>
          <w:rFonts w:ascii="Times New Roman" w:eastAsia="Cambria" w:hAnsi="Times New Roman" w:cs="Times New Roman"/>
          <w:color w:val="000000"/>
          <w:sz w:val="28"/>
          <w:szCs w:val="28"/>
          <w:highlight w:val="white"/>
        </w:rPr>
      </w:pPr>
      <w:r w:rsidRPr="00812CBF">
        <w:rPr>
          <w:rFonts w:ascii="Times New Roman" w:eastAsia="Cambria" w:hAnsi="Times New Roman" w:cs="Times New Roman"/>
          <w:color w:val="000000"/>
          <w:sz w:val="28"/>
          <w:szCs w:val="28"/>
          <w:highlight w:val="white"/>
        </w:rPr>
        <w:t>Insight: Loam soil with high water frequency results in the highest total water frequency, indicating loam may benefit from more frequent watering compared to sandy and clay soils.</w:t>
      </w:r>
    </w:p>
    <w:p w14:paraId="0D1FE6E9" w14:textId="77777777" w:rsidR="00EF452B" w:rsidRPr="00812CBF" w:rsidRDefault="00EF452B" w:rsidP="00EF452B">
      <w:pPr>
        <w:ind w:left="720"/>
        <w:rPr>
          <w:rFonts w:ascii="Times New Roman" w:eastAsia="Cambria" w:hAnsi="Times New Roman" w:cs="Times New Roman"/>
          <w:color w:val="000000"/>
          <w:sz w:val="28"/>
          <w:szCs w:val="28"/>
          <w:highlight w:val="white"/>
        </w:rPr>
      </w:pPr>
      <w:r w:rsidRPr="00812CBF">
        <w:rPr>
          <w:rFonts w:ascii="Times New Roman" w:eastAsia="Cambria" w:hAnsi="Times New Roman" w:cs="Times New Roman"/>
          <w:color w:val="000000"/>
          <w:sz w:val="28"/>
          <w:szCs w:val="28"/>
          <w:highlight w:val="white"/>
        </w:rPr>
        <w:t xml:space="preserve">Screenshot: </w:t>
      </w:r>
    </w:p>
    <w:p w14:paraId="1BEA2707" w14:textId="77777777" w:rsidR="00EF452B" w:rsidRPr="00812CBF" w:rsidRDefault="00EF452B" w:rsidP="00EF452B">
      <w:pPr>
        <w:ind w:left="720"/>
        <w:rPr>
          <w:rFonts w:ascii="Times New Roman" w:eastAsia="Cambria" w:hAnsi="Times New Roman" w:cs="Times New Roman"/>
          <w:color w:val="000000"/>
          <w:sz w:val="28"/>
          <w:szCs w:val="28"/>
          <w:highlight w:val="white"/>
        </w:rPr>
      </w:pPr>
      <w:r w:rsidRPr="00812CBF">
        <w:rPr>
          <w:rFonts w:ascii="Times New Roman" w:eastAsia="Cambria" w:hAnsi="Times New Roman" w:cs="Times New Roman"/>
          <w:noProof/>
          <w:color w:val="000000"/>
          <w:sz w:val="28"/>
          <w:szCs w:val="28"/>
        </w:rPr>
        <w:drawing>
          <wp:inline distT="0" distB="0" distL="0" distR="0" wp14:anchorId="23214D07" wp14:editId="4F94C71B">
            <wp:extent cx="3717719" cy="3093720"/>
            <wp:effectExtent l="0" t="0" r="0" b="0"/>
            <wp:docPr id="55653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53113" name=""/>
                    <pic:cNvPicPr/>
                  </pic:nvPicPr>
                  <pic:blipFill>
                    <a:blip r:embed="rId8"/>
                    <a:stretch>
                      <a:fillRect/>
                    </a:stretch>
                  </pic:blipFill>
                  <pic:spPr>
                    <a:xfrm>
                      <a:off x="0" y="0"/>
                      <a:ext cx="3722842" cy="3097983"/>
                    </a:xfrm>
                    <a:prstGeom prst="rect">
                      <a:avLst/>
                    </a:prstGeom>
                  </pic:spPr>
                </pic:pic>
              </a:graphicData>
            </a:graphic>
          </wp:inline>
        </w:drawing>
      </w:r>
    </w:p>
    <w:p w14:paraId="00E7FBBB" w14:textId="77777777" w:rsidR="00EF452B" w:rsidRPr="00812CBF" w:rsidRDefault="00EF452B" w:rsidP="00EF452B">
      <w:pPr>
        <w:ind w:left="720"/>
        <w:rPr>
          <w:rFonts w:ascii="Times New Roman" w:eastAsia="Cambria" w:hAnsi="Times New Roman" w:cs="Times New Roman"/>
          <w:b/>
          <w:bCs/>
          <w:color w:val="000000"/>
          <w:sz w:val="28"/>
          <w:szCs w:val="28"/>
          <w:highlight w:val="white"/>
        </w:rPr>
      </w:pPr>
      <w:r w:rsidRPr="00812CBF">
        <w:rPr>
          <w:rFonts w:ascii="Times New Roman" w:eastAsia="Cambria" w:hAnsi="Times New Roman" w:cs="Times New Roman"/>
          <w:b/>
          <w:bCs/>
          <w:color w:val="000000"/>
          <w:sz w:val="28"/>
          <w:szCs w:val="28"/>
          <w:highlight w:val="white"/>
        </w:rPr>
        <w:t>2. What is the average temperature across different temperature range descriptions?</w:t>
      </w:r>
    </w:p>
    <w:p w14:paraId="5EB0F3A6" w14:textId="77777777" w:rsidR="00EF452B" w:rsidRPr="00812CBF" w:rsidRDefault="00EF452B" w:rsidP="00EF452B">
      <w:pPr>
        <w:ind w:left="720"/>
        <w:rPr>
          <w:rFonts w:ascii="Times New Roman" w:eastAsia="Cambria" w:hAnsi="Times New Roman" w:cs="Times New Roman"/>
          <w:color w:val="000000"/>
          <w:sz w:val="28"/>
          <w:szCs w:val="28"/>
          <w:highlight w:val="white"/>
        </w:rPr>
      </w:pPr>
      <w:r w:rsidRPr="00812CBF">
        <w:rPr>
          <w:rFonts w:ascii="Times New Roman" w:eastAsia="Cambria" w:hAnsi="Times New Roman" w:cs="Times New Roman"/>
          <w:color w:val="000000"/>
          <w:sz w:val="28"/>
          <w:szCs w:val="28"/>
          <w:highlight w:val="white"/>
        </w:rPr>
        <w:t>Visualization: Waterfall chart</w:t>
      </w:r>
    </w:p>
    <w:p w14:paraId="4580026B" w14:textId="77777777" w:rsidR="00EF452B" w:rsidRPr="00812CBF" w:rsidRDefault="00EF452B" w:rsidP="00EF452B">
      <w:pPr>
        <w:ind w:left="720"/>
        <w:rPr>
          <w:rFonts w:ascii="Times New Roman" w:eastAsia="Cambria" w:hAnsi="Times New Roman" w:cs="Times New Roman"/>
          <w:color w:val="000000"/>
          <w:sz w:val="28"/>
          <w:szCs w:val="28"/>
          <w:highlight w:val="white"/>
        </w:rPr>
      </w:pPr>
      <w:r w:rsidRPr="00812CBF">
        <w:rPr>
          <w:rFonts w:ascii="Times New Roman" w:eastAsia="Cambria" w:hAnsi="Times New Roman" w:cs="Times New Roman"/>
          <w:color w:val="000000"/>
          <w:sz w:val="28"/>
          <w:szCs w:val="28"/>
          <w:highlight w:val="white"/>
        </w:rPr>
        <w:t>Insight: Moderate temperature ranges exhibit the highest average temperature increase, suggesting these conditions are most favorable for plant growth.</w:t>
      </w:r>
    </w:p>
    <w:p w14:paraId="5AE9A361" w14:textId="77777777" w:rsidR="00EF452B" w:rsidRPr="00812CBF" w:rsidRDefault="00EF452B" w:rsidP="00EF452B">
      <w:pPr>
        <w:ind w:left="720"/>
        <w:rPr>
          <w:rFonts w:ascii="Times New Roman" w:eastAsia="Cambria" w:hAnsi="Times New Roman" w:cs="Times New Roman"/>
          <w:b/>
          <w:bCs/>
          <w:color w:val="000000"/>
          <w:sz w:val="28"/>
          <w:szCs w:val="28"/>
          <w:highlight w:val="white"/>
        </w:rPr>
      </w:pPr>
      <w:r w:rsidRPr="00812CBF">
        <w:rPr>
          <w:rFonts w:ascii="Times New Roman" w:eastAsia="Cambria" w:hAnsi="Times New Roman" w:cs="Times New Roman"/>
          <w:color w:val="000000"/>
          <w:sz w:val="28"/>
          <w:szCs w:val="28"/>
          <w:highlight w:val="white"/>
        </w:rPr>
        <w:lastRenderedPageBreak/>
        <w:t xml:space="preserve">Screenshot: </w:t>
      </w:r>
      <w:r w:rsidRPr="00812CBF">
        <w:rPr>
          <w:rFonts w:ascii="Times New Roman" w:eastAsia="Cambria" w:hAnsi="Times New Roman" w:cs="Times New Roman"/>
          <w:noProof/>
          <w:color w:val="000000"/>
          <w:sz w:val="28"/>
          <w:szCs w:val="28"/>
        </w:rPr>
        <w:drawing>
          <wp:inline distT="0" distB="0" distL="0" distR="0" wp14:anchorId="19A72E2D" wp14:editId="3DA3463F">
            <wp:extent cx="5356860" cy="3584692"/>
            <wp:effectExtent l="0" t="0" r="0" b="0"/>
            <wp:docPr id="585110765"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110765" name="Picture 1" descr="A screenshot of a graph&#10;&#10;AI-generated content may be incorrect."/>
                    <pic:cNvPicPr/>
                  </pic:nvPicPr>
                  <pic:blipFill>
                    <a:blip r:embed="rId9"/>
                    <a:stretch>
                      <a:fillRect/>
                    </a:stretch>
                  </pic:blipFill>
                  <pic:spPr>
                    <a:xfrm>
                      <a:off x="0" y="0"/>
                      <a:ext cx="5360789" cy="3587321"/>
                    </a:xfrm>
                    <a:prstGeom prst="rect">
                      <a:avLst/>
                    </a:prstGeom>
                  </pic:spPr>
                </pic:pic>
              </a:graphicData>
            </a:graphic>
          </wp:inline>
        </w:drawing>
      </w:r>
      <w:r w:rsidRPr="00812CBF">
        <w:rPr>
          <w:rFonts w:ascii="Times New Roman" w:eastAsia="Cambria" w:hAnsi="Times New Roman" w:cs="Times New Roman"/>
          <w:b/>
          <w:bCs/>
          <w:color w:val="000000"/>
          <w:sz w:val="28"/>
          <w:szCs w:val="28"/>
          <w:highlight w:val="white"/>
        </w:rPr>
        <w:t>3. How does temperature description impact plant growth?</w:t>
      </w:r>
    </w:p>
    <w:p w14:paraId="502D9847" w14:textId="77777777" w:rsidR="00EF452B" w:rsidRPr="00812CBF" w:rsidRDefault="00EF452B" w:rsidP="00EF452B">
      <w:pPr>
        <w:ind w:left="720"/>
        <w:rPr>
          <w:rFonts w:ascii="Times New Roman" w:eastAsia="Cambria" w:hAnsi="Times New Roman" w:cs="Times New Roman"/>
          <w:color w:val="000000"/>
          <w:sz w:val="28"/>
          <w:szCs w:val="28"/>
          <w:highlight w:val="white"/>
        </w:rPr>
      </w:pPr>
      <w:r w:rsidRPr="00812CBF">
        <w:rPr>
          <w:rFonts w:ascii="Times New Roman" w:eastAsia="Cambria" w:hAnsi="Times New Roman" w:cs="Times New Roman"/>
          <w:color w:val="000000"/>
          <w:sz w:val="28"/>
          <w:szCs w:val="28"/>
          <w:highlight w:val="white"/>
        </w:rPr>
        <w:t>Visualization: Key influences</w:t>
      </w:r>
    </w:p>
    <w:p w14:paraId="0037C60C" w14:textId="77777777" w:rsidR="00EF452B" w:rsidRPr="00812CBF" w:rsidRDefault="00EF452B" w:rsidP="00EF452B">
      <w:pPr>
        <w:ind w:left="720"/>
        <w:rPr>
          <w:rFonts w:ascii="Times New Roman" w:eastAsia="Cambria" w:hAnsi="Times New Roman" w:cs="Times New Roman"/>
          <w:color w:val="000000"/>
          <w:sz w:val="28"/>
          <w:szCs w:val="28"/>
          <w:highlight w:val="white"/>
        </w:rPr>
      </w:pPr>
      <w:r w:rsidRPr="00812CBF">
        <w:rPr>
          <w:rFonts w:ascii="Times New Roman" w:eastAsia="Cambria" w:hAnsi="Times New Roman" w:cs="Times New Roman"/>
          <w:color w:val="000000"/>
          <w:sz w:val="28"/>
          <w:szCs w:val="28"/>
          <w:highlight w:val="white"/>
        </w:rPr>
        <w:t>Insight:</w:t>
      </w:r>
    </w:p>
    <w:p w14:paraId="76B55D33" w14:textId="77777777" w:rsidR="00EF452B" w:rsidRPr="00812CBF" w:rsidRDefault="00EF452B" w:rsidP="00EF452B">
      <w:pPr>
        <w:ind w:left="720"/>
        <w:rPr>
          <w:rFonts w:ascii="Times New Roman" w:eastAsia="Cambria" w:hAnsi="Times New Roman" w:cs="Times New Roman"/>
          <w:color w:val="000000"/>
          <w:sz w:val="28"/>
          <w:szCs w:val="28"/>
          <w:highlight w:val="white"/>
        </w:rPr>
      </w:pPr>
      <w:r w:rsidRPr="00812CBF">
        <w:rPr>
          <w:rFonts w:ascii="Times New Roman" w:eastAsia="Cambria" w:hAnsi="Times New Roman" w:cs="Times New Roman"/>
          <w:color w:val="000000"/>
          <w:sz w:val="28"/>
          <w:szCs w:val="28"/>
          <w:highlight w:val="white"/>
        </w:rPr>
        <w:t>Cold temperature ranges reduce plant growth, highlighting their negative effect.</w:t>
      </w:r>
    </w:p>
    <w:p w14:paraId="26C55921" w14:textId="77777777" w:rsidR="00EF452B" w:rsidRPr="00812CBF" w:rsidRDefault="00EF452B" w:rsidP="00EF452B">
      <w:pPr>
        <w:ind w:left="720"/>
        <w:rPr>
          <w:rFonts w:ascii="Times New Roman" w:eastAsia="Cambria" w:hAnsi="Times New Roman" w:cs="Times New Roman"/>
          <w:color w:val="000000"/>
          <w:sz w:val="28"/>
          <w:szCs w:val="28"/>
          <w:highlight w:val="white"/>
        </w:rPr>
      </w:pPr>
      <w:r w:rsidRPr="00812CBF">
        <w:rPr>
          <w:rFonts w:ascii="Times New Roman" w:eastAsia="Cambria" w:hAnsi="Times New Roman" w:cs="Times New Roman"/>
          <w:color w:val="000000"/>
          <w:sz w:val="28"/>
          <w:szCs w:val="28"/>
          <w:highlight w:val="white"/>
        </w:rPr>
        <w:t>Warm temperature ranges enhance growth, proving their positive contribution.</w:t>
      </w:r>
    </w:p>
    <w:p w14:paraId="7BF9028E" w14:textId="77777777" w:rsidR="00EF452B" w:rsidRPr="00812CBF" w:rsidRDefault="00EF452B" w:rsidP="00EF452B">
      <w:pPr>
        <w:ind w:left="720"/>
        <w:rPr>
          <w:rFonts w:ascii="Times New Roman" w:eastAsia="Cambria" w:hAnsi="Times New Roman" w:cs="Times New Roman"/>
          <w:color w:val="000000"/>
          <w:sz w:val="28"/>
          <w:szCs w:val="28"/>
          <w:highlight w:val="white"/>
        </w:rPr>
      </w:pPr>
      <w:r w:rsidRPr="00812CBF">
        <w:rPr>
          <w:rFonts w:ascii="Times New Roman" w:eastAsia="Cambria" w:hAnsi="Times New Roman" w:cs="Times New Roman"/>
          <w:color w:val="000000"/>
          <w:sz w:val="28"/>
          <w:szCs w:val="28"/>
          <w:highlight w:val="white"/>
        </w:rPr>
        <w:t xml:space="preserve">Screenshot: </w:t>
      </w:r>
    </w:p>
    <w:p w14:paraId="1AE3EAF0" w14:textId="77777777" w:rsidR="00EF452B" w:rsidRPr="00812CBF" w:rsidRDefault="00EF452B" w:rsidP="00EF452B">
      <w:pPr>
        <w:ind w:left="720"/>
        <w:rPr>
          <w:rFonts w:ascii="Times New Roman" w:eastAsia="Cambria" w:hAnsi="Times New Roman" w:cs="Times New Roman"/>
          <w:color w:val="000000"/>
          <w:sz w:val="28"/>
          <w:szCs w:val="28"/>
          <w:highlight w:val="white"/>
        </w:rPr>
      </w:pPr>
      <w:r w:rsidRPr="00812CBF">
        <w:rPr>
          <w:rFonts w:ascii="Times New Roman" w:eastAsia="Cambria" w:hAnsi="Times New Roman" w:cs="Times New Roman"/>
          <w:noProof/>
          <w:color w:val="000000"/>
          <w:sz w:val="28"/>
          <w:szCs w:val="28"/>
        </w:rPr>
        <w:lastRenderedPageBreak/>
        <w:drawing>
          <wp:inline distT="0" distB="0" distL="0" distR="0" wp14:anchorId="3BCAA6D2" wp14:editId="686E8826">
            <wp:extent cx="5003800" cy="2058670"/>
            <wp:effectExtent l="0" t="0" r="6350" b="0"/>
            <wp:docPr id="187019343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193431" name="Picture 1" descr="A screenshot of a computer&#10;&#10;AI-generated content may be incorrect."/>
                    <pic:cNvPicPr/>
                  </pic:nvPicPr>
                  <pic:blipFill>
                    <a:blip r:embed="rId10"/>
                    <a:stretch>
                      <a:fillRect/>
                    </a:stretch>
                  </pic:blipFill>
                  <pic:spPr>
                    <a:xfrm>
                      <a:off x="0" y="0"/>
                      <a:ext cx="5026533" cy="2068023"/>
                    </a:xfrm>
                    <a:prstGeom prst="rect">
                      <a:avLst/>
                    </a:prstGeom>
                  </pic:spPr>
                </pic:pic>
              </a:graphicData>
            </a:graphic>
          </wp:inline>
        </w:drawing>
      </w:r>
    </w:p>
    <w:p w14:paraId="34B8BBA6" w14:textId="77777777" w:rsidR="00EF452B" w:rsidRPr="00812CBF" w:rsidRDefault="00EF452B" w:rsidP="00EF452B">
      <w:pPr>
        <w:ind w:left="720"/>
        <w:rPr>
          <w:rFonts w:ascii="Times New Roman" w:eastAsia="Cambria" w:hAnsi="Times New Roman" w:cs="Times New Roman"/>
          <w:b/>
          <w:bCs/>
          <w:color w:val="000000"/>
          <w:sz w:val="28"/>
          <w:szCs w:val="28"/>
          <w:highlight w:val="white"/>
        </w:rPr>
      </w:pPr>
      <w:r w:rsidRPr="00812CBF">
        <w:rPr>
          <w:rFonts w:ascii="Times New Roman" w:eastAsia="Cambria" w:hAnsi="Times New Roman" w:cs="Times New Roman"/>
          <w:b/>
          <w:bCs/>
          <w:color w:val="000000"/>
          <w:sz w:val="28"/>
          <w:szCs w:val="28"/>
          <w:highlight w:val="white"/>
        </w:rPr>
        <w:t>4. What is the growth milestone count by fertilizer type?</w:t>
      </w:r>
    </w:p>
    <w:p w14:paraId="2E03AD91" w14:textId="77777777" w:rsidR="00EF452B" w:rsidRPr="00812CBF" w:rsidRDefault="00EF452B" w:rsidP="00EF452B">
      <w:pPr>
        <w:ind w:left="720"/>
        <w:rPr>
          <w:rFonts w:ascii="Times New Roman" w:eastAsia="Cambria" w:hAnsi="Times New Roman" w:cs="Times New Roman"/>
          <w:color w:val="000000"/>
          <w:sz w:val="28"/>
          <w:szCs w:val="28"/>
          <w:highlight w:val="white"/>
        </w:rPr>
      </w:pPr>
      <w:r w:rsidRPr="00812CBF">
        <w:rPr>
          <w:rFonts w:ascii="Times New Roman" w:eastAsia="Cambria" w:hAnsi="Times New Roman" w:cs="Times New Roman"/>
          <w:color w:val="000000"/>
          <w:sz w:val="28"/>
          <w:szCs w:val="28"/>
          <w:highlight w:val="white"/>
        </w:rPr>
        <w:t>Visualization: Donut Chart</w:t>
      </w:r>
    </w:p>
    <w:p w14:paraId="5E265A7B" w14:textId="77777777" w:rsidR="00EF452B" w:rsidRPr="00812CBF" w:rsidRDefault="00EF452B" w:rsidP="00EF452B">
      <w:pPr>
        <w:ind w:left="720"/>
        <w:rPr>
          <w:rFonts w:ascii="Times New Roman" w:eastAsia="Cambria" w:hAnsi="Times New Roman" w:cs="Times New Roman"/>
          <w:color w:val="000000"/>
          <w:sz w:val="28"/>
          <w:szCs w:val="28"/>
          <w:highlight w:val="white"/>
        </w:rPr>
      </w:pPr>
      <w:r w:rsidRPr="00812CBF">
        <w:rPr>
          <w:rFonts w:ascii="Times New Roman" w:eastAsia="Cambria" w:hAnsi="Times New Roman" w:cs="Times New Roman"/>
          <w:color w:val="000000"/>
          <w:sz w:val="28"/>
          <w:szCs w:val="28"/>
          <w:highlight w:val="white"/>
        </w:rPr>
        <w:t>Insight: Chemical fertilizers account for the highest growth milestone count, indicating higher effectiveness compared to organic or no fertilizer.</w:t>
      </w:r>
    </w:p>
    <w:p w14:paraId="006A137A" w14:textId="77777777" w:rsidR="00EF452B" w:rsidRPr="00812CBF" w:rsidRDefault="00EF452B" w:rsidP="00EF452B">
      <w:pPr>
        <w:ind w:left="720"/>
        <w:rPr>
          <w:rFonts w:ascii="Times New Roman" w:eastAsia="Cambria" w:hAnsi="Times New Roman" w:cs="Times New Roman"/>
          <w:color w:val="000000"/>
          <w:sz w:val="28"/>
          <w:szCs w:val="28"/>
          <w:highlight w:val="white"/>
        </w:rPr>
      </w:pPr>
      <w:r w:rsidRPr="00812CBF">
        <w:rPr>
          <w:rFonts w:ascii="Times New Roman" w:eastAsia="Cambria" w:hAnsi="Times New Roman" w:cs="Times New Roman"/>
          <w:color w:val="000000"/>
          <w:sz w:val="28"/>
          <w:szCs w:val="28"/>
          <w:highlight w:val="white"/>
        </w:rPr>
        <w:t xml:space="preserve">Screenshot: </w:t>
      </w:r>
    </w:p>
    <w:p w14:paraId="0079ED4A" w14:textId="77777777" w:rsidR="00EF452B" w:rsidRPr="00812CBF" w:rsidRDefault="00EF452B" w:rsidP="00EF452B">
      <w:pPr>
        <w:ind w:left="720"/>
        <w:rPr>
          <w:rFonts w:ascii="Times New Roman" w:eastAsia="Cambria" w:hAnsi="Times New Roman" w:cs="Times New Roman"/>
          <w:color w:val="000000"/>
          <w:sz w:val="28"/>
          <w:szCs w:val="28"/>
          <w:highlight w:val="white"/>
        </w:rPr>
      </w:pPr>
      <w:r w:rsidRPr="00812CBF">
        <w:rPr>
          <w:rFonts w:ascii="Times New Roman" w:eastAsia="Cambria" w:hAnsi="Times New Roman" w:cs="Times New Roman"/>
          <w:noProof/>
          <w:color w:val="000000"/>
          <w:sz w:val="28"/>
          <w:szCs w:val="28"/>
        </w:rPr>
        <w:drawing>
          <wp:inline distT="0" distB="0" distL="0" distR="0" wp14:anchorId="736A0D0B" wp14:editId="468346C6">
            <wp:extent cx="5731510" cy="3863340"/>
            <wp:effectExtent l="0" t="0" r="2540" b="3810"/>
            <wp:docPr id="884706528"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706528" name="Picture 1" descr="A screenshot of a graph&#10;&#10;AI-generated content may be incorrect."/>
                    <pic:cNvPicPr/>
                  </pic:nvPicPr>
                  <pic:blipFill>
                    <a:blip r:embed="rId11"/>
                    <a:stretch>
                      <a:fillRect/>
                    </a:stretch>
                  </pic:blipFill>
                  <pic:spPr>
                    <a:xfrm>
                      <a:off x="0" y="0"/>
                      <a:ext cx="5731510" cy="3863340"/>
                    </a:xfrm>
                    <a:prstGeom prst="rect">
                      <a:avLst/>
                    </a:prstGeom>
                  </pic:spPr>
                </pic:pic>
              </a:graphicData>
            </a:graphic>
          </wp:inline>
        </w:drawing>
      </w:r>
    </w:p>
    <w:p w14:paraId="6090EBAD" w14:textId="77777777" w:rsidR="00EF452B" w:rsidRPr="00812CBF" w:rsidRDefault="00EF452B" w:rsidP="00EF452B">
      <w:pPr>
        <w:ind w:left="720"/>
        <w:rPr>
          <w:rFonts w:ascii="Times New Roman" w:eastAsia="Cambria" w:hAnsi="Times New Roman" w:cs="Times New Roman"/>
          <w:b/>
          <w:bCs/>
          <w:color w:val="000000"/>
          <w:sz w:val="28"/>
          <w:szCs w:val="28"/>
          <w:highlight w:val="white"/>
        </w:rPr>
      </w:pPr>
      <w:r w:rsidRPr="00812CBF">
        <w:rPr>
          <w:rFonts w:ascii="Times New Roman" w:eastAsia="Cambria" w:hAnsi="Times New Roman" w:cs="Times New Roman"/>
          <w:b/>
          <w:bCs/>
          <w:color w:val="000000"/>
          <w:sz w:val="28"/>
          <w:szCs w:val="28"/>
          <w:highlight w:val="white"/>
        </w:rPr>
        <w:lastRenderedPageBreak/>
        <w:t>5. What is the average humidity based on humidity level description?</w:t>
      </w:r>
    </w:p>
    <w:p w14:paraId="32AE2F3D" w14:textId="77777777" w:rsidR="00EF452B" w:rsidRPr="00812CBF" w:rsidRDefault="00EF452B" w:rsidP="00EF452B">
      <w:pPr>
        <w:ind w:left="720"/>
        <w:rPr>
          <w:rFonts w:ascii="Times New Roman" w:eastAsia="Cambria" w:hAnsi="Times New Roman" w:cs="Times New Roman"/>
          <w:color w:val="000000"/>
          <w:sz w:val="28"/>
          <w:szCs w:val="28"/>
          <w:highlight w:val="white"/>
        </w:rPr>
      </w:pPr>
      <w:r w:rsidRPr="00812CBF">
        <w:rPr>
          <w:rFonts w:ascii="Times New Roman" w:eastAsia="Cambria" w:hAnsi="Times New Roman" w:cs="Times New Roman"/>
          <w:color w:val="000000"/>
          <w:sz w:val="28"/>
          <w:szCs w:val="28"/>
          <w:highlight w:val="white"/>
        </w:rPr>
        <w:t>Visualization: Ribbon chart</w:t>
      </w:r>
    </w:p>
    <w:p w14:paraId="5F570B27" w14:textId="77777777" w:rsidR="00EF452B" w:rsidRPr="00812CBF" w:rsidRDefault="00EF452B" w:rsidP="00EF452B">
      <w:pPr>
        <w:ind w:left="720"/>
        <w:rPr>
          <w:rFonts w:ascii="Times New Roman" w:eastAsia="Cambria" w:hAnsi="Times New Roman" w:cs="Times New Roman"/>
          <w:color w:val="000000"/>
          <w:sz w:val="28"/>
          <w:szCs w:val="28"/>
          <w:highlight w:val="white"/>
        </w:rPr>
      </w:pPr>
      <w:r w:rsidRPr="00812CBF">
        <w:rPr>
          <w:rFonts w:ascii="Times New Roman" w:eastAsia="Cambria" w:hAnsi="Times New Roman" w:cs="Times New Roman"/>
          <w:color w:val="000000"/>
          <w:sz w:val="28"/>
          <w:szCs w:val="28"/>
          <w:highlight w:val="white"/>
        </w:rPr>
        <w:t>Insight: Humid conditions result in the highest average humidity, emphasizing the importance of adequate moisture for optimal plant growth.</w:t>
      </w:r>
    </w:p>
    <w:p w14:paraId="2953C8C3" w14:textId="77777777" w:rsidR="00EF452B" w:rsidRPr="00812CBF" w:rsidRDefault="00EF452B" w:rsidP="00EF452B">
      <w:pPr>
        <w:ind w:left="720"/>
        <w:rPr>
          <w:rFonts w:ascii="Times New Roman" w:eastAsia="Cambria" w:hAnsi="Times New Roman" w:cs="Times New Roman"/>
          <w:color w:val="000000"/>
          <w:sz w:val="28"/>
          <w:szCs w:val="28"/>
          <w:highlight w:val="white"/>
        </w:rPr>
      </w:pPr>
      <w:r w:rsidRPr="00812CBF">
        <w:rPr>
          <w:rFonts w:ascii="Times New Roman" w:eastAsia="Cambria" w:hAnsi="Times New Roman" w:cs="Times New Roman"/>
          <w:color w:val="000000"/>
          <w:sz w:val="28"/>
          <w:szCs w:val="28"/>
          <w:highlight w:val="white"/>
        </w:rPr>
        <w:t xml:space="preserve">Screenshot: </w:t>
      </w:r>
    </w:p>
    <w:p w14:paraId="0E49A268" w14:textId="77777777" w:rsidR="00EF452B" w:rsidRPr="00812CBF" w:rsidRDefault="00EF452B" w:rsidP="00EF452B">
      <w:pPr>
        <w:ind w:left="720"/>
        <w:rPr>
          <w:rFonts w:ascii="Times New Roman" w:eastAsia="Cambria" w:hAnsi="Times New Roman" w:cs="Times New Roman"/>
          <w:color w:val="000000"/>
          <w:sz w:val="28"/>
          <w:szCs w:val="28"/>
          <w:highlight w:val="white"/>
        </w:rPr>
      </w:pPr>
      <w:r w:rsidRPr="00812CBF">
        <w:rPr>
          <w:rFonts w:ascii="Times New Roman" w:eastAsia="Cambria" w:hAnsi="Times New Roman" w:cs="Times New Roman"/>
          <w:noProof/>
          <w:color w:val="000000"/>
          <w:sz w:val="28"/>
          <w:szCs w:val="28"/>
        </w:rPr>
        <w:drawing>
          <wp:inline distT="0" distB="0" distL="0" distR="0" wp14:anchorId="353EE36F" wp14:editId="48A7FA6E">
            <wp:extent cx="5731510" cy="3839210"/>
            <wp:effectExtent l="0" t="0" r="2540" b="8890"/>
            <wp:docPr id="330956916" name="Picture 1" descr="A graph of a number of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956916" name="Picture 1" descr="A graph of a number of bars&#10;&#10;AI-generated content may be incorrect."/>
                    <pic:cNvPicPr/>
                  </pic:nvPicPr>
                  <pic:blipFill>
                    <a:blip r:embed="rId12"/>
                    <a:stretch>
                      <a:fillRect/>
                    </a:stretch>
                  </pic:blipFill>
                  <pic:spPr>
                    <a:xfrm>
                      <a:off x="0" y="0"/>
                      <a:ext cx="5731510" cy="3839210"/>
                    </a:xfrm>
                    <a:prstGeom prst="rect">
                      <a:avLst/>
                    </a:prstGeom>
                  </pic:spPr>
                </pic:pic>
              </a:graphicData>
            </a:graphic>
          </wp:inline>
        </w:drawing>
      </w:r>
    </w:p>
    <w:p w14:paraId="39E820C9" w14:textId="77777777" w:rsidR="00EF452B" w:rsidRPr="00812CBF" w:rsidRDefault="00EF452B" w:rsidP="00EF452B">
      <w:pPr>
        <w:ind w:left="720"/>
        <w:rPr>
          <w:rFonts w:ascii="Times New Roman" w:eastAsia="Cambria" w:hAnsi="Times New Roman" w:cs="Times New Roman"/>
          <w:b/>
          <w:bCs/>
          <w:color w:val="000000"/>
          <w:sz w:val="28"/>
          <w:szCs w:val="28"/>
          <w:highlight w:val="white"/>
        </w:rPr>
      </w:pPr>
      <w:r w:rsidRPr="00812CBF">
        <w:rPr>
          <w:rFonts w:ascii="Times New Roman" w:eastAsia="Cambria" w:hAnsi="Times New Roman" w:cs="Times New Roman"/>
          <w:b/>
          <w:bCs/>
          <w:color w:val="000000"/>
          <w:sz w:val="28"/>
          <w:szCs w:val="28"/>
          <w:highlight w:val="white"/>
        </w:rPr>
        <w:t>6. How many growth milestones were achieved across different soil types?</w:t>
      </w:r>
    </w:p>
    <w:p w14:paraId="193E90EB" w14:textId="77777777" w:rsidR="00EF452B" w:rsidRPr="00812CBF" w:rsidRDefault="00EF452B" w:rsidP="00EF452B">
      <w:pPr>
        <w:ind w:left="720"/>
        <w:rPr>
          <w:rFonts w:ascii="Times New Roman" w:eastAsia="Cambria" w:hAnsi="Times New Roman" w:cs="Times New Roman"/>
          <w:color w:val="000000"/>
          <w:sz w:val="28"/>
          <w:szCs w:val="28"/>
          <w:highlight w:val="white"/>
        </w:rPr>
      </w:pPr>
      <w:r w:rsidRPr="00812CBF">
        <w:rPr>
          <w:rFonts w:ascii="Times New Roman" w:eastAsia="Cambria" w:hAnsi="Times New Roman" w:cs="Times New Roman"/>
          <w:color w:val="000000"/>
          <w:sz w:val="28"/>
          <w:szCs w:val="28"/>
          <w:highlight w:val="white"/>
        </w:rPr>
        <w:t>Visualization: Decomposition Tree</w:t>
      </w:r>
    </w:p>
    <w:p w14:paraId="104A4F4E" w14:textId="77777777" w:rsidR="00EF452B" w:rsidRPr="00812CBF" w:rsidRDefault="00EF452B" w:rsidP="00EF452B">
      <w:pPr>
        <w:ind w:left="720"/>
        <w:rPr>
          <w:rFonts w:ascii="Times New Roman" w:eastAsia="Cambria" w:hAnsi="Times New Roman" w:cs="Times New Roman"/>
          <w:color w:val="000000"/>
          <w:sz w:val="28"/>
          <w:szCs w:val="28"/>
          <w:highlight w:val="white"/>
        </w:rPr>
      </w:pPr>
      <w:r w:rsidRPr="00812CBF">
        <w:rPr>
          <w:rFonts w:ascii="Times New Roman" w:eastAsia="Cambria" w:hAnsi="Times New Roman" w:cs="Times New Roman"/>
          <w:color w:val="000000"/>
          <w:sz w:val="28"/>
          <w:szCs w:val="28"/>
          <w:highlight w:val="white"/>
        </w:rPr>
        <w:t>Insight: Loam soil leads with the highest count of growth milestones, suggesting its strong suitability for cultivation.</w:t>
      </w:r>
    </w:p>
    <w:p w14:paraId="0DD12534" w14:textId="77777777" w:rsidR="00EF452B" w:rsidRPr="00812CBF" w:rsidRDefault="00EF452B" w:rsidP="00EF452B">
      <w:pPr>
        <w:ind w:left="720"/>
        <w:rPr>
          <w:rFonts w:ascii="Times New Roman" w:eastAsia="Cambria" w:hAnsi="Times New Roman" w:cs="Times New Roman"/>
          <w:color w:val="000000"/>
          <w:sz w:val="28"/>
          <w:szCs w:val="28"/>
          <w:highlight w:val="white"/>
        </w:rPr>
      </w:pPr>
      <w:r w:rsidRPr="00812CBF">
        <w:rPr>
          <w:rFonts w:ascii="Times New Roman" w:eastAsia="Cambria" w:hAnsi="Times New Roman" w:cs="Times New Roman"/>
          <w:color w:val="000000"/>
          <w:sz w:val="28"/>
          <w:szCs w:val="28"/>
          <w:highlight w:val="white"/>
        </w:rPr>
        <w:t xml:space="preserve">Screenshot: </w:t>
      </w:r>
    </w:p>
    <w:p w14:paraId="2B8CE268" w14:textId="77777777" w:rsidR="00EF452B" w:rsidRPr="00812CBF" w:rsidRDefault="00EF452B" w:rsidP="00EF452B">
      <w:pPr>
        <w:ind w:left="720"/>
        <w:rPr>
          <w:rFonts w:ascii="Times New Roman" w:eastAsia="Cambria" w:hAnsi="Times New Roman" w:cs="Times New Roman"/>
          <w:color w:val="000000"/>
          <w:sz w:val="28"/>
          <w:szCs w:val="28"/>
          <w:highlight w:val="white"/>
        </w:rPr>
      </w:pPr>
      <w:r w:rsidRPr="00812CBF">
        <w:rPr>
          <w:rFonts w:ascii="Times New Roman" w:eastAsia="Cambria" w:hAnsi="Times New Roman" w:cs="Times New Roman"/>
          <w:noProof/>
          <w:color w:val="000000"/>
          <w:sz w:val="28"/>
          <w:szCs w:val="28"/>
        </w:rPr>
        <w:lastRenderedPageBreak/>
        <w:drawing>
          <wp:inline distT="0" distB="0" distL="0" distR="0" wp14:anchorId="6F3F3762" wp14:editId="673C9A3E">
            <wp:extent cx="4953000" cy="3262306"/>
            <wp:effectExtent l="0" t="0" r="0" b="0"/>
            <wp:docPr id="125431813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318133" name="Picture 1" descr="A screenshot of a computer&#10;&#10;AI-generated content may be incorrect."/>
                    <pic:cNvPicPr/>
                  </pic:nvPicPr>
                  <pic:blipFill>
                    <a:blip r:embed="rId13"/>
                    <a:stretch>
                      <a:fillRect/>
                    </a:stretch>
                  </pic:blipFill>
                  <pic:spPr>
                    <a:xfrm>
                      <a:off x="0" y="0"/>
                      <a:ext cx="4961661" cy="3268011"/>
                    </a:xfrm>
                    <a:prstGeom prst="rect">
                      <a:avLst/>
                    </a:prstGeom>
                  </pic:spPr>
                </pic:pic>
              </a:graphicData>
            </a:graphic>
          </wp:inline>
        </w:drawing>
      </w:r>
    </w:p>
    <w:p w14:paraId="56D67131" w14:textId="77777777" w:rsidR="00EF452B" w:rsidRPr="00812CBF" w:rsidRDefault="00EF452B" w:rsidP="00EF452B">
      <w:pPr>
        <w:ind w:left="720"/>
        <w:rPr>
          <w:rFonts w:ascii="Times New Roman" w:eastAsia="Cambria" w:hAnsi="Times New Roman" w:cs="Times New Roman"/>
          <w:b/>
          <w:bCs/>
          <w:color w:val="000000"/>
          <w:sz w:val="28"/>
          <w:szCs w:val="28"/>
          <w:highlight w:val="white"/>
        </w:rPr>
      </w:pPr>
      <w:r w:rsidRPr="00812CBF">
        <w:rPr>
          <w:rFonts w:ascii="Times New Roman" w:eastAsia="Cambria" w:hAnsi="Times New Roman" w:cs="Times New Roman"/>
          <w:b/>
          <w:bCs/>
          <w:color w:val="000000"/>
          <w:sz w:val="28"/>
          <w:szCs w:val="28"/>
          <w:highlight w:val="white"/>
        </w:rPr>
        <w:t>7. What is the average sunlight received by each soil type?</w:t>
      </w:r>
    </w:p>
    <w:p w14:paraId="7BC15497" w14:textId="77777777" w:rsidR="00EF452B" w:rsidRPr="00812CBF" w:rsidRDefault="00EF452B" w:rsidP="00EF452B">
      <w:pPr>
        <w:ind w:left="720"/>
        <w:rPr>
          <w:rFonts w:ascii="Times New Roman" w:eastAsia="Cambria" w:hAnsi="Times New Roman" w:cs="Times New Roman"/>
          <w:color w:val="000000"/>
          <w:sz w:val="28"/>
          <w:szCs w:val="28"/>
          <w:highlight w:val="white"/>
        </w:rPr>
      </w:pPr>
      <w:r w:rsidRPr="00812CBF">
        <w:rPr>
          <w:rFonts w:ascii="Times New Roman" w:eastAsia="Cambria" w:hAnsi="Times New Roman" w:cs="Times New Roman"/>
          <w:color w:val="000000"/>
          <w:sz w:val="28"/>
          <w:szCs w:val="28"/>
          <w:highlight w:val="white"/>
        </w:rPr>
        <w:t>Visualization: Bar chart</w:t>
      </w:r>
    </w:p>
    <w:p w14:paraId="42D7255C" w14:textId="77777777" w:rsidR="00EF452B" w:rsidRPr="00812CBF" w:rsidRDefault="00EF452B" w:rsidP="00EF452B">
      <w:pPr>
        <w:ind w:left="720"/>
        <w:rPr>
          <w:rFonts w:ascii="Times New Roman" w:eastAsia="Cambria" w:hAnsi="Times New Roman" w:cs="Times New Roman"/>
          <w:color w:val="000000"/>
          <w:sz w:val="28"/>
          <w:szCs w:val="28"/>
          <w:highlight w:val="white"/>
        </w:rPr>
      </w:pPr>
      <w:r w:rsidRPr="00812CBF">
        <w:rPr>
          <w:rFonts w:ascii="Times New Roman" w:eastAsia="Cambria" w:hAnsi="Times New Roman" w:cs="Times New Roman"/>
          <w:color w:val="000000"/>
          <w:sz w:val="28"/>
          <w:szCs w:val="28"/>
          <w:highlight w:val="white"/>
        </w:rPr>
        <w:t>Insight: Sandy soil receives the most sunlight on average, potentially explaining its growth performance under high light conditions.</w:t>
      </w:r>
    </w:p>
    <w:p w14:paraId="52C101AE" w14:textId="77777777" w:rsidR="00EF452B" w:rsidRPr="00812CBF" w:rsidRDefault="00EF452B" w:rsidP="00EF452B">
      <w:pPr>
        <w:ind w:left="720"/>
        <w:rPr>
          <w:rFonts w:ascii="Times New Roman" w:eastAsia="Cambria" w:hAnsi="Times New Roman" w:cs="Times New Roman"/>
          <w:color w:val="000000"/>
          <w:sz w:val="28"/>
          <w:szCs w:val="28"/>
          <w:highlight w:val="white"/>
        </w:rPr>
      </w:pPr>
      <w:r w:rsidRPr="00812CBF">
        <w:rPr>
          <w:rFonts w:ascii="Times New Roman" w:eastAsia="Cambria" w:hAnsi="Times New Roman" w:cs="Times New Roman"/>
          <w:color w:val="000000"/>
          <w:sz w:val="28"/>
          <w:szCs w:val="28"/>
          <w:highlight w:val="white"/>
        </w:rPr>
        <w:t xml:space="preserve">Screenshot: </w:t>
      </w:r>
    </w:p>
    <w:p w14:paraId="516A4015" w14:textId="77777777" w:rsidR="00EF452B" w:rsidRPr="00812CBF" w:rsidRDefault="00EF452B" w:rsidP="00EF452B">
      <w:pPr>
        <w:ind w:left="720"/>
        <w:rPr>
          <w:rFonts w:ascii="Times New Roman" w:eastAsia="Cambria" w:hAnsi="Times New Roman" w:cs="Times New Roman"/>
          <w:color w:val="000000"/>
          <w:sz w:val="28"/>
          <w:szCs w:val="28"/>
          <w:highlight w:val="white"/>
        </w:rPr>
      </w:pPr>
      <w:r w:rsidRPr="00812CBF">
        <w:rPr>
          <w:rFonts w:ascii="Times New Roman" w:eastAsia="Cambria" w:hAnsi="Times New Roman" w:cs="Times New Roman"/>
          <w:noProof/>
          <w:color w:val="000000"/>
          <w:sz w:val="28"/>
          <w:szCs w:val="28"/>
        </w:rPr>
        <w:lastRenderedPageBreak/>
        <w:drawing>
          <wp:inline distT="0" distB="0" distL="0" distR="0" wp14:anchorId="1AF62F3E" wp14:editId="717F1485">
            <wp:extent cx="5731510" cy="3911600"/>
            <wp:effectExtent l="0" t="0" r="2540" b="0"/>
            <wp:docPr id="1093873397" name="Picture 1" descr="A green pie chart with numbers and a green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873397" name="Picture 1" descr="A green pie chart with numbers and a green circle&#10;&#10;AI-generated content may be incorrect."/>
                    <pic:cNvPicPr/>
                  </pic:nvPicPr>
                  <pic:blipFill>
                    <a:blip r:embed="rId14"/>
                    <a:stretch>
                      <a:fillRect/>
                    </a:stretch>
                  </pic:blipFill>
                  <pic:spPr>
                    <a:xfrm>
                      <a:off x="0" y="0"/>
                      <a:ext cx="5731510" cy="3911600"/>
                    </a:xfrm>
                    <a:prstGeom prst="rect">
                      <a:avLst/>
                    </a:prstGeom>
                  </pic:spPr>
                </pic:pic>
              </a:graphicData>
            </a:graphic>
          </wp:inline>
        </w:drawing>
      </w:r>
    </w:p>
    <w:p w14:paraId="74295798" w14:textId="77777777" w:rsidR="00EF452B" w:rsidRPr="00812CBF" w:rsidRDefault="00EF452B" w:rsidP="00EF452B">
      <w:pPr>
        <w:ind w:left="720"/>
        <w:rPr>
          <w:rFonts w:ascii="Times New Roman" w:eastAsia="Cambria" w:hAnsi="Times New Roman" w:cs="Times New Roman"/>
          <w:b/>
          <w:bCs/>
          <w:color w:val="000000"/>
          <w:sz w:val="28"/>
          <w:szCs w:val="28"/>
          <w:highlight w:val="white"/>
        </w:rPr>
      </w:pPr>
      <w:r w:rsidRPr="00812CBF">
        <w:rPr>
          <w:rFonts w:ascii="Times New Roman" w:eastAsia="Cambria" w:hAnsi="Times New Roman" w:cs="Times New Roman"/>
          <w:b/>
          <w:bCs/>
          <w:color w:val="000000"/>
          <w:sz w:val="28"/>
          <w:szCs w:val="28"/>
          <w:highlight w:val="white"/>
        </w:rPr>
        <w:t>8. What is the growth milestone percentage achieved by each water frequency type?</w:t>
      </w:r>
    </w:p>
    <w:p w14:paraId="7112469F" w14:textId="77777777" w:rsidR="00EF452B" w:rsidRPr="00812CBF" w:rsidRDefault="00EF452B" w:rsidP="00EF452B">
      <w:pPr>
        <w:ind w:left="720"/>
        <w:rPr>
          <w:rFonts w:ascii="Times New Roman" w:eastAsia="Cambria" w:hAnsi="Times New Roman" w:cs="Times New Roman"/>
          <w:color w:val="000000"/>
          <w:sz w:val="28"/>
          <w:szCs w:val="28"/>
          <w:highlight w:val="white"/>
        </w:rPr>
      </w:pPr>
      <w:r w:rsidRPr="00812CBF">
        <w:rPr>
          <w:rFonts w:ascii="Times New Roman" w:eastAsia="Cambria" w:hAnsi="Times New Roman" w:cs="Times New Roman"/>
          <w:color w:val="000000"/>
          <w:sz w:val="28"/>
          <w:szCs w:val="28"/>
          <w:highlight w:val="white"/>
        </w:rPr>
        <w:t>Visualization: Tree map</w:t>
      </w:r>
    </w:p>
    <w:p w14:paraId="652C2AE2" w14:textId="77777777" w:rsidR="00EF452B" w:rsidRPr="00812CBF" w:rsidRDefault="00EF452B" w:rsidP="00EF452B">
      <w:pPr>
        <w:ind w:left="720"/>
        <w:rPr>
          <w:rFonts w:ascii="Times New Roman" w:eastAsia="Cambria" w:hAnsi="Times New Roman" w:cs="Times New Roman"/>
          <w:color w:val="000000"/>
          <w:sz w:val="28"/>
          <w:szCs w:val="28"/>
          <w:highlight w:val="white"/>
        </w:rPr>
      </w:pPr>
      <w:r w:rsidRPr="00812CBF">
        <w:rPr>
          <w:rFonts w:ascii="Times New Roman" w:eastAsia="Cambria" w:hAnsi="Times New Roman" w:cs="Times New Roman"/>
          <w:color w:val="000000"/>
          <w:sz w:val="28"/>
          <w:szCs w:val="28"/>
          <w:highlight w:val="white"/>
        </w:rPr>
        <w:t>Insight: Daily watering results in the highest percentage of growth milestones, reinforcing the importance of frequent watering.</w:t>
      </w:r>
    </w:p>
    <w:p w14:paraId="6A761A4F" w14:textId="77777777" w:rsidR="00EF452B" w:rsidRPr="00812CBF" w:rsidRDefault="00EF452B" w:rsidP="00EF452B">
      <w:pPr>
        <w:ind w:left="720"/>
        <w:rPr>
          <w:rFonts w:ascii="Times New Roman" w:eastAsia="Cambria" w:hAnsi="Times New Roman" w:cs="Times New Roman"/>
          <w:color w:val="000000"/>
          <w:sz w:val="28"/>
          <w:szCs w:val="28"/>
          <w:highlight w:val="white"/>
        </w:rPr>
      </w:pPr>
      <w:r w:rsidRPr="00812CBF">
        <w:rPr>
          <w:rFonts w:ascii="Times New Roman" w:eastAsia="Cambria" w:hAnsi="Times New Roman" w:cs="Times New Roman"/>
          <w:color w:val="000000"/>
          <w:sz w:val="28"/>
          <w:szCs w:val="28"/>
          <w:highlight w:val="white"/>
        </w:rPr>
        <w:t xml:space="preserve">Screenshot: </w:t>
      </w:r>
    </w:p>
    <w:p w14:paraId="4FDC2C5A" w14:textId="77777777" w:rsidR="00EF452B" w:rsidRPr="00812CBF" w:rsidRDefault="00EF452B" w:rsidP="00EF452B">
      <w:pPr>
        <w:ind w:left="720"/>
        <w:rPr>
          <w:rFonts w:ascii="Times New Roman" w:eastAsia="Cambria" w:hAnsi="Times New Roman" w:cs="Times New Roman"/>
          <w:color w:val="000000"/>
          <w:sz w:val="28"/>
          <w:szCs w:val="28"/>
          <w:highlight w:val="white"/>
        </w:rPr>
      </w:pPr>
      <w:r w:rsidRPr="00812CBF">
        <w:rPr>
          <w:rFonts w:ascii="Times New Roman" w:eastAsia="Cambria" w:hAnsi="Times New Roman" w:cs="Times New Roman"/>
          <w:noProof/>
          <w:color w:val="000000"/>
          <w:sz w:val="28"/>
          <w:szCs w:val="28"/>
        </w:rPr>
        <w:lastRenderedPageBreak/>
        <w:drawing>
          <wp:inline distT="0" distB="0" distL="0" distR="0" wp14:anchorId="33431898" wp14:editId="301356D0">
            <wp:extent cx="4228782" cy="2844800"/>
            <wp:effectExtent l="0" t="0" r="635" b="0"/>
            <wp:docPr id="1675428019"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428019" name="Picture 1" descr="A screenshot of a computer screen&#10;&#10;AI-generated content may be incorrect."/>
                    <pic:cNvPicPr/>
                  </pic:nvPicPr>
                  <pic:blipFill>
                    <a:blip r:embed="rId15"/>
                    <a:stretch>
                      <a:fillRect/>
                    </a:stretch>
                  </pic:blipFill>
                  <pic:spPr>
                    <a:xfrm>
                      <a:off x="0" y="0"/>
                      <a:ext cx="4232954" cy="2847607"/>
                    </a:xfrm>
                    <a:prstGeom prst="rect">
                      <a:avLst/>
                    </a:prstGeom>
                  </pic:spPr>
                </pic:pic>
              </a:graphicData>
            </a:graphic>
          </wp:inline>
        </w:drawing>
      </w:r>
    </w:p>
    <w:p w14:paraId="4C9E68DD" w14:textId="77777777" w:rsidR="00EF452B" w:rsidRPr="00812CBF" w:rsidRDefault="00EF452B" w:rsidP="00EF452B">
      <w:pPr>
        <w:ind w:left="720"/>
        <w:rPr>
          <w:rFonts w:ascii="Times New Roman" w:eastAsia="Cambria" w:hAnsi="Times New Roman" w:cs="Times New Roman"/>
          <w:b/>
          <w:bCs/>
          <w:color w:val="000000"/>
          <w:sz w:val="28"/>
          <w:szCs w:val="28"/>
          <w:highlight w:val="white"/>
        </w:rPr>
      </w:pPr>
      <w:r w:rsidRPr="00812CBF">
        <w:rPr>
          <w:rFonts w:ascii="Times New Roman" w:eastAsia="Cambria" w:hAnsi="Times New Roman" w:cs="Times New Roman"/>
          <w:b/>
          <w:bCs/>
          <w:color w:val="000000"/>
          <w:sz w:val="28"/>
          <w:szCs w:val="28"/>
          <w:highlight w:val="white"/>
        </w:rPr>
        <w:t>9. How does humidity level description relate to growth milestones?</w:t>
      </w:r>
    </w:p>
    <w:p w14:paraId="7429BCE6" w14:textId="77777777" w:rsidR="00EF452B" w:rsidRPr="00812CBF" w:rsidRDefault="00EF452B" w:rsidP="00EF452B">
      <w:pPr>
        <w:ind w:left="720"/>
        <w:rPr>
          <w:rFonts w:ascii="Times New Roman" w:eastAsia="Cambria" w:hAnsi="Times New Roman" w:cs="Times New Roman"/>
          <w:color w:val="000000"/>
          <w:sz w:val="28"/>
          <w:szCs w:val="28"/>
          <w:highlight w:val="white"/>
        </w:rPr>
      </w:pPr>
      <w:r w:rsidRPr="00812CBF">
        <w:rPr>
          <w:rFonts w:ascii="Times New Roman" w:eastAsia="Cambria" w:hAnsi="Times New Roman" w:cs="Times New Roman"/>
          <w:color w:val="000000"/>
          <w:sz w:val="28"/>
          <w:szCs w:val="28"/>
          <w:highlight w:val="white"/>
        </w:rPr>
        <w:t>Visualization: Area chart</w:t>
      </w:r>
    </w:p>
    <w:p w14:paraId="0040C2DD" w14:textId="77777777" w:rsidR="00EF452B" w:rsidRPr="00812CBF" w:rsidRDefault="00EF452B" w:rsidP="00EF452B">
      <w:pPr>
        <w:ind w:left="720"/>
        <w:rPr>
          <w:rFonts w:ascii="Times New Roman" w:eastAsia="Cambria" w:hAnsi="Times New Roman" w:cs="Times New Roman"/>
          <w:color w:val="000000"/>
          <w:sz w:val="28"/>
          <w:szCs w:val="28"/>
          <w:highlight w:val="white"/>
        </w:rPr>
      </w:pPr>
      <w:r w:rsidRPr="00812CBF">
        <w:rPr>
          <w:rFonts w:ascii="Times New Roman" w:eastAsia="Cambria" w:hAnsi="Times New Roman" w:cs="Times New Roman"/>
          <w:color w:val="000000"/>
          <w:sz w:val="28"/>
          <w:szCs w:val="28"/>
          <w:highlight w:val="white"/>
        </w:rPr>
        <w:t>Insight: Humid conditions lead to the highest growth milestone count, proving the positive effect of controlled humidity.</w:t>
      </w:r>
    </w:p>
    <w:p w14:paraId="4F803CC6" w14:textId="77777777" w:rsidR="00EF452B" w:rsidRPr="00812CBF" w:rsidRDefault="00EF452B" w:rsidP="00EF452B">
      <w:pPr>
        <w:ind w:left="720"/>
        <w:rPr>
          <w:rFonts w:ascii="Times New Roman" w:eastAsia="Cambria" w:hAnsi="Times New Roman" w:cs="Times New Roman"/>
          <w:color w:val="000000"/>
          <w:sz w:val="28"/>
          <w:szCs w:val="28"/>
          <w:highlight w:val="white"/>
        </w:rPr>
      </w:pPr>
      <w:r w:rsidRPr="00812CBF">
        <w:rPr>
          <w:rFonts w:ascii="Times New Roman" w:eastAsia="Cambria" w:hAnsi="Times New Roman" w:cs="Times New Roman"/>
          <w:color w:val="000000"/>
          <w:sz w:val="28"/>
          <w:szCs w:val="28"/>
          <w:highlight w:val="white"/>
        </w:rPr>
        <w:t xml:space="preserve">Screenshot: </w:t>
      </w:r>
    </w:p>
    <w:p w14:paraId="05A86362" w14:textId="77777777" w:rsidR="00EF452B" w:rsidRPr="00812CBF" w:rsidRDefault="00EF452B" w:rsidP="00EF452B">
      <w:pPr>
        <w:ind w:left="720"/>
        <w:rPr>
          <w:rFonts w:ascii="Times New Roman" w:eastAsia="Cambria" w:hAnsi="Times New Roman" w:cs="Times New Roman"/>
          <w:color w:val="000000"/>
          <w:sz w:val="28"/>
          <w:szCs w:val="28"/>
          <w:highlight w:val="white"/>
        </w:rPr>
      </w:pPr>
      <w:r w:rsidRPr="00812CBF">
        <w:rPr>
          <w:rFonts w:ascii="Times New Roman" w:eastAsia="Cambria" w:hAnsi="Times New Roman" w:cs="Times New Roman"/>
          <w:noProof/>
          <w:color w:val="000000"/>
          <w:sz w:val="28"/>
          <w:szCs w:val="28"/>
        </w:rPr>
        <w:drawing>
          <wp:inline distT="0" distB="0" distL="0" distR="0" wp14:anchorId="70F62A00" wp14:editId="11A396FC">
            <wp:extent cx="4819650" cy="3248698"/>
            <wp:effectExtent l="0" t="0" r="0" b="8890"/>
            <wp:docPr id="239060920" name="Picture 1" descr="A green graph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060920" name="Picture 1" descr="A green graph with numbers&#10;&#10;AI-generated content may be incorrect."/>
                    <pic:cNvPicPr/>
                  </pic:nvPicPr>
                  <pic:blipFill>
                    <a:blip r:embed="rId16"/>
                    <a:stretch>
                      <a:fillRect/>
                    </a:stretch>
                  </pic:blipFill>
                  <pic:spPr>
                    <a:xfrm>
                      <a:off x="0" y="0"/>
                      <a:ext cx="4822058" cy="3250321"/>
                    </a:xfrm>
                    <a:prstGeom prst="rect">
                      <a:avLst/>
                    </a:prstGeom>
                  </pic:spPr>
                </pic:pic>
              </a:graphicData>
            </a:graphic>
          </wp:inline>
        </w:drawing>
      </w:r>
    </w:p>
    <w:p w14:paraId="27F9543C" w14:textId="77777777" w:rsidR="00EF452B" w:rsidRPr="00812CBF" w:rsidRDefault="00EF452B" w:rsidP="00EF452B">
      <w:pPr>
        <w:ind w:left="720"/>
        <w:rPr>
          <w:rFonts w:ascii="Times New Roman" w:eastAsia="Cambria" w:hAnsi="Times New Roman" w:cs="Times New Roman"/>
          <w:color w:val="000000"/>
          <w:sz w:val="28"/>
          <w:szCs w:val="28"/>
        </w:rPr>
      </w:pPr>
    </w:p>
    <w:p w14:paraId="7CFF55A3" w14:textId="77777777" w:rsidR="00141056" w:rsidRPr="00812CBF" w:rsidRDefault="00141056">
      <w:pPr>
        <w:rPr>
          <w:rFonts w:ascii="Times New Roman" w:hAnsi="Times New Roman" w:cs="Times New Roman"/>
          <w:sz w:val="28"/>
          <w:szCs w:val="28"/>
        </w:rPr>
      </w:pPr>
    </w:p>
    <w:p w14:paraId="6A855409" w14:textId="77777777" w:rsidR="00141056" w:rsidRPr="00812CBF" w:rsidRDefault="00000000">
      <w:pPr>
        <w:pStyle w:val="Heading1"/>
        <w:rPr>
          <w:rFonts w:ascii="Times New Roman" w:hAnsi="Times New Roman" w:cs="Times New Roman"/>
          <w:color w:val="auto"/>
        </w:rPr>
      </w:pPr>
      <w:r w:rsidRPr="00812CBF">
        <w:rPr>
          <w:rFonts w:ascii="Times New Roman" w:hAnsi="Times New Roman" w:cs="Times New Roman"/>
          <w:color w:val="auto"/>
        </w:rPr>
        <w:t>5. Dashboard</w:t>
      </w:r>
    </w:p>
    <w:p w14:paraId="19C6F3C7" w14:textId="77777777" w:rsidR="00EF452B" w:rsidRPr="00812CBF" w:rsidRDefault="00EF452B" w:rsidP="00EF452B">
      <w:pPr>
        <w:rPr>
          <w:rFonts w:ascii="Times New Roman" w:eastAsia="Cambria" w:hAnsi="Times New Roman" w:cs="Times New Roman"/>
          <w:b/>
          <w:bCs/>
          <w:color w:val="000000"/>
          <w:sz w:val="28"/>
          <w:szCs w:val="28"/>
          <w:highlight w:val="white"/>
        </w:rPr>
      </w:pPr>
      <w:r w:rsidRPr="00812CBF">
        <w:rPr>
          <w:rFonts w:ascii="Times New Roman" w:eastAsia="Cambria" w:hAnsi="Times New Roman" w:cs="Times New Roman"/>
          <w:b/>
          <w:bCs/>
          <w:color w:val="000000"/>
          <w:sz w:val="28"/>
          <w:szCs w:val="28"/>
          <w:highlight w:val="white"/>
        </w:rPr>
        <w:t>Dashboard Design</w:t>
      </w:r>
    </w:p>
    <w:p w14:paraId="0082DF48" w14:textId="77777777" w:rsidR="00EF452B" w:rsidRPr="00812CBF" w:rsidRDefault="00EF452B" w:rsidP="00EF452B">
      <w:pPr>
        <w:rPr>
          <w:rFonts w:ascii="Times New Roman" w:eastAsia="Cambria" w:hAnsi="Times New Roman" w:cs="Times New Roman"/>
          <w:color w:val="000000"/>
          <w:sz w:val="28"/>
          <w:szCs w:val="28"/>
          <w:highlight w:val="white"/>
        </w:rPr>
      </w:pPr>
      <w:r w:rsidRPr="00812CBF">
        <w:rPr>
          <w:rFonts w:ascii="Times New Roman" w:eastAsia="Cambria" w:hAnsi="Times New Roman" w:cs="Times New Roman"/>
          <w:color w:val="000000"/>
          <w:sz w:val="28"/>
          <w:szCs w:val="28"/>
          <w:highlight w:val="white"/>
        </w:rPr>
        <w:t xml:space="preserve">Creating an effective dashboard is essential for converting raw data into actionable insights. The Power BI dashboard developed for the project </w:t>
      </w:r>
      <w:r w:rsidRPr="00812CBF">
        <w:rPr>
          <w:rFonts w:ascii="Times New Roman" w:eastAsia="Cambria" w:hAnsi="Times New Roman" w:cs="Times New Roman"/>
          <w:i/>
          <w:iCs/>
          <w:color w:val="000000"/>
          <w:sz w:val="28"/>
          <w:szCs w:val="28"/>
          <w:highlight w:val="white"/>
        </w:rPr>
        <w:t>“Predicting Plant Growth Stages with Environmental and Management Data”</w:t>
      </w:r>
      <w:r w:rsidRPr="00812CBF">
        <w:rPr>
          <w:rFonts w:ascii="Times New Roman" w:eastAsia="Cambria" w:hAnsi="Times New Roman" w:cs="Times New Roman"/>
          <w:color w:val="000000"/>
          <w:sz w:val="28"/>
          <w:szCs w:val="28"/>
          <w:highlight w:val="white"/>
        </w:rPr>
        <w:t xml:space="preserve"> is a clean, interactive, and visually intuitive representation that supports agricultural analysis and decision-making.</w:t>
      </w:r>
    </w:p>
    <w:p w14:paraId="37BC734C" w14:textId="77777777" w:rsidR="00EF452B" w:rsidRPr="00812CBF" w:rsidRDefault="00EF452B" w:rsidP="00EF452B">
      <w:pPr>
        <w:rPr>
          <w:rFonts w:ascii="Times New Roman" w:eastAsia="Cambria" w:hAnsi="Times New Roman" w:cs="Times New Roman"/>
          <w:color w:val="000000"/>
          <w:sz w:val="28"/>
          <w:szCs w:val="28"/>
          <w:highlight w:val="white"/>
        </w:rPr>
      </w:pPr>
      <w:r w:rsidRPr="00812CBF">
        <w:rPr>
          <w:rFonts w:ascii="Times New Roman" w:eastAsia="Cambria" w:hAnsi="Times New Roman" w:cs="Times New Roman"/>
          <w:color w:val="000000"/>
          <w:sz w:val="28"/>
          <w:szCs w:val="28"/>
          <w:highlight w:val="white"/>
        </w:rPr>
        <w:t>This dashboard follows best design practices, including:</w:t>
      </w:r>
    </w:p>
    <w:p w14:paraId="539FEF8B" w14:textId="77777777" w:rsidR="00EF452B" w:rsidRPr="00812CBF" w:rsidRDefault="00EF452B" w:rsidP="00EF452B">
      <w:pPr>
        <w:numPr>
          <w:ilvl w:val="0"/>
          <w:numId w:val="14"/>
        </w:numPr>
        <w:spacing w:after="160" w:line="259" w:lineRule="auto"/>
        <w:rPr>
          <w:rFonts w:ascii="Times New Roman" w:eastAsia="Cambria" w:hAnsi="Times New Roman" w:cs="Times New Roman"/>
          <w:color w:val="000000"/>
          <w:sz w:val="28"/>
          <w:szCs w:val="28"/>
          <w:highlight w:val="white"/>
        </w:rPr>
      </w:pPr>
      <w:r w:rsidRPr="00812CBF">
        <w:rPr>
          <w:rFonts w:ascii="Times New Roman" w:eastAsia="Cambria" w:hAnsi="Times New Roman" w:cs="Times New Roman"/>
          <w:b/>
          <w:bCs/>
          <w:color w:val="000000"/>
          <w:sz w:val="28"/>
          <w:szCs w:val="28"/>
          <w:highlight w:val="white"/>
        </w:rPr>
        <w:t>Clear and Intuitive Layout</w:t>
      </w:r>
      <w:r w:rsidRPr="00812CBF">
        <w:rPr>
          <w:rFonts w:ascii="Times New Roman" w:eastAsia="Cambria" w:hAnsi="Times New Roman" w:cs="Times New Roman"/>
          <w:color w:val="000000"/>
          <w:sz w:val="28"/>
          <w:szCs w:val="28"/>
          <w:highlight w:val="white"/>
        </w:rPr>
        <w:t xml:space="preserve"> – Visuals are well-organized with logical grouping of related insights (e.g., water frequency, temperature, humidity, growth milestones).</w:t>
      </w:r>
    </w:p>
    <w:p w14:paraId="39B590FF" w14:textId="77777777" w:rsidR="00EF452B" w:rsidRPr="00812CBF" w:rsidRDefault="00EF452B" w:rsidP="00EF452B">
      <w:pPr>
        <w:numPr>
          <w:ilvl w:val="0"/>
          <w:numId w:val="14"/>
        </w:numPr>
        <w:spacing w:after="160" w:line="259" w:lineRule="auto"/>
        <w:rPr>
          <w:rFonts w:ascii="Times New Roman" w:eastAsia="Cambria" w:hAnsi="Times New Roman" w:cs="Times New Roman"/>
          <w:color w:val="000000"/>
          <w:sz w:val="28"/>
          <w:szCs w:val="28"/>
          <w:highlight w:val="white"/>
        </w:rPr>
      </w:pPr>
      <w:r w:rsidRPr="00812CBF">
        <w:rPr>
          <w:rFonts w:ascii="Times New Roman" w:eastAsia="Cambria" w:hAnsi="Times New Roman" w:cs="Times New Roman"/>
          <w:color w:val="000000"/>
          <w:sz w:val="28"/>
          <w:szCs w:val="28"/>
          <w:highlight w:val="white"/>
        </w:rPr>
        <w:t xml:space="preserve"> </w:t>
      </w:r>
      <w:r w:rsidRPr="00812CBF">
        <w:rPr>
          <w:rFonts w:ascii="Times New Roman" w:eastAsia="Cambria" w:hAnsi="Times New Roman" w:cs="Times New Roman"/>
          <w:b/>
          <w:bCs/>
          <w:color w:val="000000"/>
          <w:sz w:val="28"/>
          <w:szCs w:val="28"/>
          <w:highlight w:val="white"/>
        </w:rPr>
        <w:t>Appropriate Visualizations</w:t>
      </w:r>
      <w:r w:rsidRPr="00812CBF">
        <w:rPr>
          <w:rFonts w:ascii="Times New Roman" w:eastAsia="Cambria" w:hAnsi="Times New Roman" w:cs="Times New Roman"/>
          <w:color w:val="000000"/>
          <w:sz w:val="28"/>
          <w:szCs w:val="28"/>
          <w:highlight w:val="white"/>
        </w:rPr>
        <w:t xml:space="preserve"> – Matrix tables, pie charts, bar charts, waterfall visuals, and key influencer charts are used where relevant.</w:t>
      </w:r>
    </w:p>
    <w:p w14:paraId="058856E4" w14:textId="77777777" w:rsidR="00EF452B" w:rsidRPr="00812CBF" w:rsidRDefault="00EF452B" w:rsidP="00EF452B">
      <w:pPr>
        <w:numPr>
          <w:ilvl w:val="0"/>
          <w:numId w:val="14"/>
        </w:numPr>
        <w:spacing w:after="160" w:line="259" w:lineRule="auto"/>
        <w:rPr>
          <w:rFonts w:ascii="Times New Roman" w:eastAsia="Cambria" w:hAnsi="Times New Roman" w:cs="Times New Roman"/>
          <w:color w:val="000000"/>
          <w:sz w:val="28"/>
          <w:szCs w:val="28"/>
          <w:highlight w:val="white"/>
        </w:rPr>
      </w:pPr>
      <w:r w:rsidRPr="00812CBF">
        <w:rPr>
          <w:rFonts w:ascii="Times New Roman" w:eastAsia="Cambria" w:hAnsi="Times New Roman" w:cs="Times New Roman"/>
          <w:color w:val="000000"/>
          <w:sz w:val="28"/>
          <w:szCs w:val="28"/>
          <w:highlight w:val="white"/>
        </w:rPr>
        <w:t xml:space="preserve"> </w:t>
      </w:r>
      <w:r w:rsidRPr="00812CBF">
        <w:rPr>
          <w:rFonts w:ascii="Times New Roman" w:eastAsia="Cambria" w:hAnsi="Times New Roman" w:cs="Times New Roman"/>
          <w:b/>
          <w:bCs/>
          <w:color w:val="000000"/>
          <w:sz w:val="28"/>
          <w:szCs w:val="28"/>
          <w:highlight w:val="white"/>
        </w:rPr>
        <w:t>Consistent Color Theme</w:t>
      </w:r>
      <w:r w:rsidRPr="00812CBF">
        <w:rPr>
          <w:rFonts w:ascii="Times New Roman" w:eastAsia="Cambria" w:hAnsi="Times New Roman" w:cs="Times New Roman"/>
          <w:color w:val="000000"/>
          <w:sz w:val="28"/>
          <w:szCs w:val="28"/>
          <w:highlight w:val="white"/>
        </w:rPr>
        <w:t xml:space="preserve"> – Earthy tones aligned with agriculture (browns, greens) enhance readability and aesthetic appeal.</w:t>
      </w:r>
    </w:p>
    <w:p w14:paraId="5A7A0A8B" w14:textId="77777777" w:rsidR="00EF452B" w:rsidRPr="00812CBF" w:rsidRDefault="00EF452B" w:rsidP="00EF452B">
      <w:pPr>
        <w:numPr>
          <w:ilvl w:val="0"/>
          <w:numId w:val="14"/>
        </w:numPr>
        <w:spacing w:after="160" w:line="259" w:lineRule="auto"/>
        <w:rPr>
          <w:rFonts w:ascii="Times New Roman" w:eastAsia="Cambria" w:hAnsi="Times New Roman" w:cs="Times New Roman"/>
          <w:color w:val="000000"/>
          <w:sz w:val="28"/>
          <w:szCs w:val="28"/>
          <w:highlight w:val="white"/>
        </w:rPr>
      </w:pPr>
      <w:r w:rsidRPr="00812CBF">
        <w:rPr>
          <w:rFonts w:ascii="Times New Roman" w:eastAsia="Cambria" w:hAnsi="Times New Roman" w:cs="Times New Roman"/>
          <w:color w:val="000000"/>
          <w:sz w:val="28"/>
          <w:szCs w:val="28"/>
          <w:highlight w:val="white"/>
        </w:rPr>
        <w:t xml:space="preserve"> </w:t>
      </w:r>
      <w:r w:rsidRPr="00812CBF">
        <w:rPr>
          <w:rFonts w:ascii="Times New Roman" w:eastAsia="Cambria" w:hAnsi="Times New Roman" w:cs="Times New Roman"/>
          <w:b/>
          <w:bCs/>
          <w:color w:val="000000"/>
          <w:sz w:val="28"/>
          <w:szCs w:val="28"/>
          <w:highlight w:val="white"/>
        </w:rPr>
        <w:t>Interactive Filters and Slicers</w:t>
      </w:r>
      <w:r w:rsidRPr="00812CBF">
        <w:rPr>
          <w:rFonts w:ascii="Times New Roman" w:eastAsia="Cambria" w:hAnsi="Times New Roman" w:cs="Times New Roman"/>
          <w:color w:val="000000"/>
          <w:sz w:val="28"/>
          <w:szCs w:val="28"/>
          <w:highlight w:val="white"/>
        </w:rPr>
        <w:t xml:space="preserve"> – Enable exploration of soil type, temperature range, and water frequency.</w:t>
      </w:r>
    </w:p>
    <w:p w14:paraId="16F36CA9" w14:textId="77777777" w:rsidR="00EF452B" w:rsidRPr="00812CBF" w:rsidRDefault="00EF452B" w:rsidP="00EF452B">
      <w:pPr>
        <w:numPr>
          <w:ilvl w:val="0"/>
          <w:numId w:val="14"/>
        </w:numPr>
        <w:spacing w:after="160" w:line="259" w:lineRule="auto"/>
        <w:rPr>
          <w:rFonts w:ascii="Times New Roman" w:eastAsia="Cambria" w:hAnsi="Times New Roman" w:cs="Times New Roman"/>
          <w:color w:val="000000"/>
          <w:sz w:val="28"/>
          <w:szCs w:val="28"/>
          <w:highlight w:val="white"/>
        </w:rPr>
      </w:pPr>
      <w:r w:rsidRPr="00812CBF">
        <w:rPr>
          <w:rFonts w:ascii="Times New Roman" w:eastAsia="Cambria" w:hAnsi="Times New Roman" w:cs="Times New Roman"/>
          <w:color w:val="000000"/>
          <w:sz w:val="28"/>
          <w:szCs w:val="28"/>
          <w:highlight w:val="white"/>
        </w:rPr>
        <w:t xml:space="preserve"> </w:t>
      </w:r>
      <w:r w:rsidRPr="00812CBF">
        <w:rPr>
          <w:rFonts w:ascii="Times New Roman" w:eastAsia="Cambria" w:hAnsi="Times New Roman" w:cs="Times New Roman"/>
          <w:b/>
          <w:bCs/>
          <w:color w:val="000000"/>
          <w:sz w:val="28"/>
          <w:szCs w:val="28"/>
          <w:highlight w:val="white"/>
        </w:rPr>
        <w:t>Custom Visuals</w:t>
      </w:r>
      <w:r w:rsidRPr="00812CBF">
        <w:rPr>
          <w:rFonts w:ascii="Times New Roman" w:eastAsia="Cambria" w:hAnsi="Times New Roman" w:cs="Times New Roman"/>
          <w:color w:val="000000"/>
          <w:sz w:val="28"/>
          <w:szCs w:val="28"/>
          <w:highlight w:val="white"/>
        </w:rPr>
        <w:t xml:space="preserve"> – Waterfall and donut charts were customized for emphasis.</w:t>
      </w:r>
    </w:p>
    <w:p w14:paraId="139C5408" w14:textId="77777777" w:rsidR="00EF452B" w:rsidRPr="00812CBF" w:rsidRDefault="00EF452B" w:rsidP="00EF452B">
      <w:pPr>
        <w:numPr>
          <w:ilvl w:val="0"/>
          <w:numId w:val="14"/>
        </w:numPr>
        <w:spacing w:after="160" w:line="259" w:lineRule="auto"/>
        <w:rPr>
          <w:rFonts w:ascii="Times New Roman" w:eastAsia="Cambria" w:hAnsi="Times New Roman" w:cs="Times New Roman"/>
          <w:color w:val="000000"/>
          <w:sz w:val="28"/>
          <w:szCs w:val="28"/>
          <w:highlight w:val="white"/>
        </w:rPr>
      </w:pPr>
      <w:r w:rsidRPr="00812CBF">
        <w:rPr>
          <w:rFonts w:ascii="Times New Roman" w:eastAsia="Cambria" w:hAnsi="Times New Roman" w:cs="Times New Roman"/>
          <w:color w:val="000000"/>
          <w:sz w:val="28"/>
          <w:szCs w:val="28"/>
          <w:highlight w:val="white"/>
        </w:rPr>
        <w:t xml:space="preserve"> </w:t>
      </w:r>
      <w:r w:rsidRPr="00812CBF">
        <w:rPr>
          <w:rFonts w:ascii="Times New Roman" w:eastAsia="Cambria" w:hAnsi="Times New Roman" w:cs="Times New Roman"/>
          <w:b/>
          <w:bCs/>
          <w:color w:val="000000"/>
          <w:sz w:val="28"/>
          <w:szCs w:val="28"/>
          <w:highlight w:val="white"/>
        </w:rPr>
        <w:t>Use of Infographics and KPI logic</w:t>
      </w:r>
      <w:r w:rsidRPr="00812CBF">
        <w:rPr>
          <w:rFonts w:ascii="Times New Roman" w:eastAsia="Cambria" w:hAnsi="Times New Roman" w:cs="Times New Roman"/>
          <w:color w:val="000000"/>
          <w:sz w:val="28"/>
          <w:szCs w:val="28"/>
          <w:highlight w:val="white"/>
        </w:rPr>
        <w:t xml:space="preserve"> – Key metrics such as growth milestone count and averages are highlighted for quick understanding.</w:t>
      </w:r>
    </w:p>
    <w:p w14:paraId="6F507911" w14:textId="77777777" w:rsidR="00EF452B" w:rsidRPr="00812CBF" w:rsidRDefault="00EF452B" w:rsidP="00EF452B">
      <w:pPr>
        <w:rPr>
          <w:rFonts w:ascii="Times New Roman" w:eastAsia="Cambria" w:hAnsi="Times New Roman" w:cs="Times New Roman"/>
          <w:color w:val="000000"/>
          <w:sz w:val="28"/>
          <w:szCs w:val="28"/>
          <w:highlight w:val="white"/>
        </w:rPr>
      </w:pPr>
    </w:p>
    <w:p w14:paraId="7D4169EC" w14:textId="77777777" w:rsidR="00EF452B" w:rsidRPr="00812CBF" w:rsidRDefault="00EF452B" w:rsidP="00EF452B">
      <w:pPr>
        <w:rPr>
          <w:rFonts w:ascii="Times New Roman" w:eastAsia="Cambria" w:hAnsi="Times New Roman" w:cs="Times New Roman"/>
          <w:b/>
          <w:bCs/>
          <w:color w:val="000000"/>
          <w:sz w:val="28"/>
          <w:szCs w:val="28"/>
          <w:highlight w:val="white"/>
        </w:rPr>
      </w:pPr>
      <w:r w:rsidRPr="00812CBF">
        <w:rPr>
          <w:rFonts w:ascii="Times New Roman" w:eastAsia="Cambria" w:hAnsi="Times New Roman" w:cs="Times New Roman"/>
          <w:b/>
          <w:bCs/>
          <w:color w:val="000000"/>
          <w:sz w:val="28"/>
          <w:szCs w:val="28"/>
          <w:highlight w:val="white"/>
        </w:rPr>
        <w:t>Major Outcomes from the Dashboard:</w:t>
      </w:r>
    </w:p>
    <w:p w14:paraId="5189808A" w14:textId="77777777" w:rsidR="00EF452B" w:rsidRPr="00812CBF" w:rsidRDefault="00EF452B" w:rsidP="00EF452B">
      <w:pPr>
        <w:numPr>
          <w:ilvl w:val="0"/>
          <w:numId w:val="15"/>
        </w:numPr>
        <w:spacing w:after="160" w:line="259" w:lineRule="auto"/>
        <w:rPr>
          <w:rFonts w:ascii="Times New Roman" w:eastAsia="Cambria" w:hAnsi="Times New Roman" w:cs="Times New Roman"/>
          <w:color w:val="000000"/>
          <w:sz w:val="28"/>
          <w:szCs w:val="28"/>
          <w:highlight w:val="white"/>
        </w:rPr>
      </w:pPr>
      <w:r w:rsidRPr="00812CBF">
        <w:rPr>
          <w:rFonts w:ascii="Times New Roman" w:eastAsia="Cambria" w:hAnsi="Times New Roman" w:cs="Times New Roman"/>
          <w:b/>
          <w:bCs/>
          <w:color w:val="000000"/>
          <w:sz w:val="28"/>
          <w:szCs w:val="28"/>
          <w:highlight w:val="white"/>
        </w:rPr>
        <w:t>Loam Soil with High Water Frequency Is Most Common:</w:t>
      </w:r>
      <w:r w:rsidRPr="00812CBF">
        <w:rPr>
          <w:rFonts w:ascii="Times New Roman" w:eastAsia="Cambria" w:hAnsi="Times New Roman" w:cs="Times New Roman"/>
          <w:color w:val="000000"/>
          <w:sz w:val="28"/>
          <w:szCs w:val="28"/>
          <w:highlight w:val="white"/>
        </w:rPr>
        <w:br/>
        <w:t xml:space="preserve">The matrix table reveals that loam soil, particularly with daily and </w:t>
      </w:r>
      <w:r w:rsidRPr="00812CBF">
        <w:rPr>
          <w:rFonts w:ascii="Times New Roman" w:eastAsia="Cambria" w:hAnsi="Times New Roman" w:cs="Times New Roman"/>
          <w:color w:val="000000"/>
          <w:sz w:val="28"/>
          <w:szCs w:val="28"/>
          <w:highlight w:val="white"/>
        </w:rPr>
        <w:lastRenderedPageBreak/>
        <w:t>moderate watering, leads to the highest total water frequency (397.25), suggesting it may require more frequent watering.</w:t>
      </w:r>
    </w:p>
    <w:p w14:paraId="23150713" w14:textId="77777777" w:rsidR="00EF452B" w:rsidRPr="00812CBF" w:rsidRDefault="00EF452B" w:rsidP="00EF452B">
      <w:pPr>
        <w:numPr>
          <w:ilvl w:val="0"/>
          <w:numId w:val="15"/>
        </w:numPr>
        <w:spacing w:after="160" w:line="259" w:lineRule="auto"/>
        <w:rPr>
          <w:rFonts w:ascii="Times New Roman" w:eastAsia="Cambria" w:hAnsi="Times New Roman" w:cs="Times New Roman"/>
          <w:color w:val="000000"/>
          <w:sz w:val="28"/>
          <w:szCs w:val="28"/>
          <w:highlight w:val="white"/>
        </w:rPr>
      </w:pPr>
      <w:r w:rsidRPr="00812CBF">
        <w:rPr>
          <w:rFonts w:ascii="Times New Roman" w:eastAsia="Cambria" w:hAnsi="Times New Roman" w:cs="Times New Roman"/>
          <w:b/>
          <w:bCs/>
          <w:color w:val="000000"/>
          <w:sz w:val="28"/>
          <w:szCs w:val="28"/>
          <w:highlight w:val="white"/>
        </w:rPr>
        <w:t>Moderate Temperature Range Boosts Growth:</w:t>
      </w:r>
      <w:r w:rsidRPr="00812CBF">
        <w:rPr>
          <w:rFonts w:ascii="Times New Roman" w:eastAsia="Cambria" w:hAnsi="Times New Roman" w:cs="Times New Roman"/>
          <w:color w:val="000000"/>
          <w:sz w:val="28"/>
          <w:szCs w:val="28"/>
          <w:highlight w:val="white"/>
        </w:rPr>
        <w:br/>
        <w:t>The waterfall chart shows that moderate temperature ranges contribute the most to average temperature, supporting optimal plant growth.</w:t>
      </w:r>
    </w:p>
    <w:p w14:paraId="78BD2EAD" w14:textId="77777777" w:rsidR="00EF452B" w:rsidRPr="00812CBF" w:rsidRDefault="00EF452B" w:rsidP="00EF452B">
      <w:pPr>
        <w:numPr>
          <w:ilvl w:val="0"/>
          <w:numId w:val="15"/>
        </w:numPr>
        <w:spacing w:after="160" w:line="259" w:lineRule="auto"/>
        <w:rPr>
          <w:rFonts w:ascii="Times New Roman" w:eastAsia="Cambria" w:hAnsi="Times New Roman" w:cs="Times New Roman"/>
          <w:color w:val="000000"/>
          <w:sz w:val="28"/>
          <w:szCs w:val="28"/>
          <w:highlight w:val="white"/>
        </w:rPr>
      </w:pPr>
      <w:r w:rsidRPr="00812CBF">
        <w:rPr>
          <w:rFonts w:ascii="Times New Roman" w:eastAsia="Cambria" w:hAnsi="Times New Roman" w:cs="Times New Roman"/>
          <w:b/>
          <w:bCs/>
          <w:color w:val="000000"/>
          <w:sz w:val="28"/>
          <w:szCs w:val="28"/>
          <w:highlight w:val="white"/>
        </w:rPr>
        <w:t>Warm Temperature Is the Strongest Positive Influencer:</w:t>
      </w:r>
      <w:r w:rsidRPr="00812CBF">
        <w:rPr>
          <w:rFonts w:ascii="Times New Roman" w:eastAsia="Cambria" w:hAnsi="Times New Roman" w:cs="Times New Roman"/>
          <w:color w:val="000000"/>
          <w:sz w:val="28"/>
          <w:szCs w:val="28"/>
          <w:highlight w:val="white"/>
        </w:rPr>
        <w:br/>
        <w:t>The key influencer visual highlights that warm temperature increases the average temperature significantly by 8.57°C, favoring growth conditions.</w:t>
      </w:r>
    </w:p>
    <w:p w14:paraId="0CB4ADB1" w14:textId="77777777" w:rsidR="00EF452B" w:rsidRPr="00812CBF" w:rsidRDefault="00EF452B" w:rsidP="00EF452B">
      <w:pPr>
        <w:numPr>
          <w:ilvl w:val="0"/>
          <w:numId w:val="15"/>
        </w:numPr>
        <w:spacing w:after="160" w:line="259" w:lineRule="auto"/>
        <w:rPr>
          <w:rFonts w:ascii="Times New Roman" w:eastAsia="Cambria" w:hAnsi="Times New Roman" w:cs="Times New Roman"/>
          <w:color w:val="000000"/>
          <w:sz w:val="28"/>
          <w:szCs w:val="28"/>
          <w:highlight w:val="white"/>
        </w:rPr>
      </w:pPr>
      <w:r w:rsidRPr="00812CBF">
        <w:rPr>
          <w:rFonts w:ascii="Times New Roman" w:eastAsia="Cambria" w:hAnsi="Times New Roman" w:cs="Times New Roman"/>
          <w:b/>
          <w:bCs/>
          <w:color w:val="000000"/>
          <w:sz w:val="28"/>
          <w:szCs w:val="28"/>
          <w:highlight w:val="white"/>
        </w:rPr>
        <w:t>Chemical Fertilizers Are Most Effective:</w:t>
      </w:r>
      <w:r w:rsidRPr="00812CBF">
        <w:rPr>
          <w:rFonts w:ascii="Times New Roman" w:eastAsia="Cambria" w:hAnsi="Times New Roman" w:cs="Times New Roman"/>
          <w:color w:val="000000"/>
          <w:sz w:val="28"/>
          <w:szCs w:val="28"/>
          <w:highlight w:val="white"/>
        </w:rPr>
        <w:br/>
        <w:t>A donut chart illustrates that chemical fertilizer usage leads to the highest number of growth milestones (38 out of 96), suggesting greater effectiveness.</w:t>
      </w:r>
    </w:p>
    <w:p w14:paraId="0A78291C" w14:textId="77777777" w:rsidR="00EF452B" w:rsidRPr="00812CBF" w:rsidRDefault="00EF452B" w:rsidP="00EF452B">
      <w:pPr>
        <w:numPr>
          <w:ilvl w:val="0"/>
          <w:numId w:val="15"/>
        </w:numPr>
        <w:spacing w:after="160" w:line="259" w:lineRule="auto"/>
        <w:rPr>
          <w:rFonts w:ascii="Times New Roman" w:eastAsia="Cambria" w:hAnsi="Times New Roman" w:cs="Times New Roman"/>
          <w:color w:val="000000"/>
          <w:sz w:val="28"/>
          <w:szCs w:val="28"/>
          <w:highlight w:val="white"/>
        </w:rPr>
      </w:pPr>
      <w:r w:rsidRPr="00812CBF">
        <w:rPr>
          <w:rFonts w:ascii="Times New Roman" w:eastAsia="Cambria" w:hAnsi="Times New Roman" w:cs="Times New Roman"/>
          <w:b/>
          <w:bCs/>
          <w:color w:val="000000"/>
          <w:sz w:val="28"/>
          <w:szCs w:val="28"/>
          <w:highlight w:val="white"/>
        </w:rPr>
        <w:t>Humidity Level Strongly Impacts Growth:</w:t>
      </w:r>
      <w:r w:rsidRPr="00812CBF">
        <w:rPr>
          <w:rFonts w:ascii="Times New Roman" w:eastAsia="Cambria" w:hAnsi="Times New Roman" w:cs="Times New Roman"/>
          <w:color w:val="000000"/>
          <w:sz w:val="28"/>
          <w:szCs w:val="28"/>
          <w:highlight w:val="white"/>
        </w:rPr>
        <w:br/>
        <w:t>Both bar charts and milestone counts show that humid conditions lead to higher average humidity and the most growth milestones, underlining the importance of moisture.</w:t>
      </w:r>
    </w:p>
    <w:p w14:paraId="3ECDC76D" w14:textId="77777777" w:rsidR="00EF452B" w:rsidRPr="00812CBF" w:rsidRDefault="00EF452B" w:rsidP="00EF452B">
      <w:pPr>
        <w:numPr>
          <w:ilvl w:val="0"/>
          <w:numId w:val="15"/>
        </w:numPr>
        <w:spacing w:after="160" w:line="259" w:lineRule="auto"/>
        <w:rPr>
          <w:rFonts w:ascii="Times New Roman" w:eastAsia="Cambria" w:hAnsi="Times New Roman" w:cs="Times New Roman"/>
          <w:color w:val="000000"/>
          <w:sz w:val="28"/>
          <w:szCs w:val="28"/>
          <w:highlight w:val="white"/>
        </w:rPr>
      </w:pPr>
      <w:r w:rsidRPr="00812CBF">
        <w:rPr>
          <w:rFonts w:ascii="Times New Roman" w:eastAsia="Cambria" w:hAnsi="Times New Roman" w:cs="Times New Roman"/>
          <w:b/>
          <w:bCs/>
          <w:color w:val="000000"/>
          <w:sz w:val="28"/>
          <w:szCs w:val="28"/>
          <w:highlight w:val="white"/>
        </w:rPr>
        <w:t>Loam Soil Supports Maximum Growth Milestones:</w:t>
      </w:r>
      <w:r w:rsidRPr="00812CBF">
        <w:rPr>
          <w:rFonts w:ascii="Times New Roman" w:eastAsia="Cambria" w:hAnsi="Times New Roman" w:cs="Times New Roman"/>
          <w:color w:val="000000"/>
          <w:sz w:val="28"/>
          <w:szCs w:val="28"/>
          <w:highlight w:val="white"/>
        </w:rPr>
        <w:br/>
        <w:t>The horizontal bar chart shows that loam soil accounts for the highest number of plant growth milestones (35 out of 96), making it the most conducive soil type.</w:t>
      </w:r>
    </w:p>
    <w:p w14:paraId="77687989" w14:textId="77777777" w:rsidR="00EF452B" w:rsidRPr="00812CBF" w:rsidRDefault="00EF452B" w:rsidP="00EF452B">
      <w:pPr>
        <w:numPr>
          <w:ilvl w:val="0"/>
          <w:numId w:val="15"/>
        </w:numPr>
        <w:spacing w:after="160" w:line="259" w:lineRule="auto"/>
        <w:rPr>
          <w:rFonts w:ascii="Times New Roman" w:eastAsia="Cambria" w:hAnsi="Times New Roman" w:cs="Times New Roman"/>
          <w:color w:val="000000"/>
          <w:sz w:val="28"/>
          <w:szCs w:val="28"/>
          <w:highlight w:val="white"/>
        </w:rPr>
      </w:pPr>
      <w:r w:rsidRPr="00812CBF">
        <w:rPr>
          <w:rFonts w:ascii="Times New Roman" w:eastAsia="Cambria" w:hAnsi="Times New Roman" w:cs="Times New Roman"/>
          <w:b/>
          <w:bCs/>
          <w:color w:val="000000"/>
          <w:sz w:val="28"/>
          <w:szCs w:val="28"/>
          <w:highlight w:val="white"/>
        </w:rPr>
        <w:t>Sandy Soil Receives Maximum Sunlight:</w:t>
      </w:r>
      <w:r w:rsidRPr="00812CBF">
        <w:rPr>
          <w:rFonts w:ascii="Times New Roman" w:eastAsia="Cambria" w:hAnsi="Times New Roman" w:cs="Times New Roman"/>
          <w:color w:val="000000"/>
          <w:sz w:val="28"/>
          <w:szCs w:val="28"/>
          <w:highlight w:val="white"/>
        </w:rPr>
        <w:br/>
        <w:t>Sandy soil is associated with the highest average sunlight hours (~7.2 hrs), which could impact growth performance under adequate light.</w:t>
      </w:r>
    </w:p>
    <w:p w14:paraId="7E0B6DE8" w14:textId="77777777" w:rsidR="00EF452B" w:rsidRPr="00812CBF" w:rsidRDefault="00EF452B" w:rsidP="00EF452B">
      <w:pPr>
        <w:numPr>
          <w:ilvl w:val="0"/>
          <w:numId w:val="15"/>
        </w:numPr>
        <w:spacing w:after="160" w:line="259" w:lineRule="auto"/>
        <w:rPr>
          <w:rFonts w:ascii="Times New Roman" w:eastAsia="Cambria" w:hAnsi="Times New Roman" w:cs="Times New Roman"/>
          <w:color w:val="000000"/>
          <w:sz w:val="28"/>
          <w:szCs w:val="28"/>
          <w:highlight w:val="white"/>
        </w:rPr>
      </w:pPr>
      <w:r w:rsidRPr="00812CBF">
        <w:rPr>
          <w:rFonts w:ascii="Times New Roman" w:eastAsia="Cambria" w:hAnsi="Times New Roman" w:cs="Times New Roman"/>
          <w:b/>
          <w:bCs/>
          <w:color w:val="000000"/>
          <w:sz w:val="28"/>
          <w:szCs w:val="28"/>
          <w:highlight w:val="white"/>
        </w:rPr>
        <w:t>Daily Watering Has Highest Success Rate:</w:t>
      </w:r>
      <w:r w:rsidRPr="00812CBF">
        <w:rPr>
          <w:rFonts w:ascii="Times New Roman" w:eastAsia="Cambria" w:hAnsi="Times New Roman" w:cs="Times New Roman"/>
          <w:color w:val="000000"/>
          <w:sz w:val="28"/>
          <w:szCs w:val="28"/>
          <w:highlight w:val="white"/>
        </w:rPr>
        <w:br/>
        <w:t>The growth milestone percentage analysis shows daily watering is associated with the highest rate of plant growth milestones, emphasizing the importance of consistent watering schedules.</w:t>
      </w:r>
    </w:p>
    <w:p w14:paraId="79DE57BF" w14:textId="77777777" w:rsidR="00141056" w:rsidRPr="00812CBF" w:rsidRDefault="00000000">
      <w:pPr>
        <w:pStyle w:val="Heading1"/>
        <w:rPr>
          <w:rFonts w:ascii="Times New Roman" w:hAnsi="Times New Roman" w:cs="Times New Roman"/>
          <w:color w:val="auto"/>
        </w:rPr>
      </w:pPr>
      <w:r w:rsidRPr="00812CBF">
        <w:rPr>
          <w:rFonts w:ascii="Times New Roman" w:hAnsi="Times New Roman" w:cs="Times New Roman"/>
          <w:color w:val="auto"/>
        </w:rPr>
        <w:t>6. Report</w:t>
      </w:r>
    </w:p>
    <w:p w14:paraId="06E20353" w14:textId="77777777" w:rsidR="00EF452B" w:rsidRPr="00812CBF" w:rsidRDefault="00EF452B" w:rsidP="00EF452B">
      <w:pPr>
        <w:spacing w:before="100" w:beforeAutospacing="1" w:after="100" w:afterAutospacing="1" w:line="240" w:lineRule="auto"/>
        <w:ind w:left="284"/>
        <w:jc w:val="both"/>
        <w:rPr>
          <w:rFonts w:ascii="Times New Roman" w:eastAsia="Times New Roman" w:hAnsi="Times New Roman" w:cs="Times New Roman"/>
          <w:b/>
          <w:bCs/>
          <w:sz w:val="28"/>
          <w:szCs w:val="28"/>
        </w:rPr>
      </w:pPr>
      <w:r w:rsidRPr="00812CBF">
        <w:rPr>
          <w:rFonts w:ascii="Times New Roman" w:eastAsia="Times New Roman" w:hAnsi="Times New Roman" w:cs="Times New Roman"/>
          <w:b/>
          <w:bCs/>
          <w:sz w:val="28"/>
          <w:szCs w:val="28"/>
        </w:rPr>
        <w:t>Report</w:t>
      </w:r>
    </w:p>
    <w:p w14:paraId="27A64844" w14:textId="77777777" w:rsidR="00EF452B" w:rsidRPr="00812CBF" w:rsidRDefault="00EF452B" w:rsidP="00EF452B">
      <w:pPr>
        <w:spacing w:before="100" w:beforeAutospacing="1" w:after="100" w:afterAutospacing="1" w:line="240" w:lineRule="auto"/>
        <w:ind w:left="284"/>
        <w:jc w:val="both"/>
        <w:rPr>
          <w:rFonts w:ascii="Times New Roman" w:eastAsia="Times New Roman" w:hAnsi="Times New Roman" w:cs="Times New Roman"/>
          <w:sz w:val="28"/>
          <w:szCs w:val="28"/>
        </w:rPr>
      </w:pPr>
      <w:r w:rsidRPr="00812CBF">
        <w:rPr>
          <w:rFonts w:ascii="Times New Roman" w:eastAsia="Times New Roman" w:hAnsi="Times New Roman" w:cs="Times New Roman"/>
          <w:sz w:val="28"/>
          <w:szCs w:val="28"/>
        </w:rPr>
        <w:lastRenderedPageBreak/>
        <w:t>A report is a structured document designed to communicate data analysis results clearly and comprehensively. In this project, the Power BI report presents deep insights into plant growth patterns influenced by environmental and management variables such as sunlight, humidity, water frequency, temperature, and soil type.</w:t>
      </w:r>
    </w:p>
    <w:p w14:paraId="79CFBA62" w14:textId="0C9E1B2D" w:rsidR="00EF452B" w:rsidRPr="00812CBF" w:rsidRDefault="00EF452B" w:rsidP="00EF452B">
      <w:pPr>
        <w:spacing w:before="100" w:beforeAutospacing="1" w:after="100" w:afterAutospacing="1" w:line="240" w:lineRule="auto"/>
        <w:ind w:left="284"/>
        <w:jc w:val="both"/>
        <w:rPr>
          <w:rFonts w:ascii="Times New Roman" w:eastAsia="Times New Roman" w:hAnsi="Times New Roman" w:cs="Times New Roman"/>
          <w:sz w:val="28"/>
          <w:szCs w:val="28"/>
        </w:rPr>
      </w:pPr>
      <w:r w:rsidRPr="00812CBF">
        <w:rPr>
          <w:rFonts w:ascii="Times New Roman" w:eastAsia="Times New Roman" w:hAnsi="Times New Roman" w:cs="Times New Roman"/>
          <w:sz w:val="28"/>
          <w:szCs w:val="28"/>
        </w:rPr>
        <w:t>The design process involved connecting the dataset, building interactive visualizations, applying consistent formatting, and organizing all components logically for an intuitive flow. This report caters to researchers, agronomists, and decision-makers who need actionable insights for agricultural planning and optimization.</w:t>
      </w:r>
    </w:p>
    <w:p w14:paraId="312E2DA6" w14:textId="77777777" w:rsidR="00EF452B" w:rsidRPr="00812CBF" w:rsidRDefault="00EF452B" w:rsidP="00EF452B">
      <w:pPr>
        <w:spacing w:before="100" w:beforeAutospacing="1" w:after="100" w:afterAutospacing="1" w:line="240" w:lineRule="auto"/>
        <w:ind w:left="284"/>
        <w:jc w:val="both"/>
        <w:rPr>
          <w:rFonts w:ascii="Times New Roman" w:eastAsia="Times New Roman" w:hAnsi="Times New Roman" w:cs="Times New Roman"/>
          <w:b/>
          <w:bCs/>
          <w:sz w:val="28"/>
          <w:szCs w:val="28"/>
        </w:rPr>
      </w:pPr>
      <w:r w:rsidRPr="00812CBF">
        <w:rPr>
          <w:rFonts w:ascii="Times New Roman" w:eastAsia="Times New Roman" w:hAnsi="Times New Roman" w:cs="Times New Roman"/>
          <w:b/>
          <w:bCs/>
          <w:sz w:val="28"/>
          <w:szCs w:val="28"/>
        </w:rPr>
        <w:t>Observations and Insights from the Report</w:t>
      </w:r>
    </w:p>
    <w:p w14:paraId="539A1072" w14:textId="77777777" w:rsidR="00EF452B" w:rsidRPr="00812CBF" w:rsidRDefault="00EF452B" w:rsidP="00EF452B">
      <w:pPr>
        <w:spacing w:before="100" w:beforeAutospacing="1" w:after="100" w:afterAutospacing="1" w:line="240" w:lineRule="auto"/>
        <w:ind w:left="284"/>
        <w:jc w:val="both"/>
        <w:rPr>
          <w:rFonts w:ascii="Times New Roman" w:eastAsia="Times New Roman" w:hAnsi="Times New Roman" w:cs="Times New Roman"/>
          <w:sz w:val="28"/>
          <w:szCs w:val="28"/>
        </w:rPr>
      </w:pPr>
      <w:r w:rsidRPr="00812CBF">
        <w:rPr>
          <w:rFonts w:ascii="Times New Roman" w:eastAsia="Times New Roman" w:hAnsi="Times New Roman" w:cs="Times New Roman"/>
          <w:b/>
          <w:bCs/>
          <w:sz w:val="28"/>
          <w:szCs w:val="28"/>
        </w:rPr>
        <w:t>1. Average Conditions for Plant Growth</w:t>
      </w:r>
    </w:p>
    <w:p w14:paraId="5875C8C5" w14:textId="77777777" w:rsidR="00EF452B" w:rsidRPr="00812CBF" w:rsidRDefault="00EF452B" w:rsidP="00EF452B">
      <w:pPr>
        <w:spacing w:before="100" w:beforeAutospacing="1" w:after="100" w:afterAutospacing="1" w:line="240" w:lineRule="auto"/>
        <w:ind w:left="284"/>
        <w:jc w:val="both"/>
        <w:rPr>
          <w:rFonts w:ascii="Times New Roman" w:eastAsia="Times New Roman" w:hAnsi="Times New Roman" w:cs="Times New Roman"/>
          <w:sz w:val="28"/>
          <w:szCs w:val="28"/>
        </w:rPr>
      </w:pPr>
      <w:r w:rsidRPr="00812CBF">
        <w:rPr>
          <w:rFonts w:ascii="Times New Roman" w:eastAsia="Times New Roman" w:hAnsi="Times New Roman" w:cs="Times New Roman"/>
          <w:sz w:val="28"/>
          <w:szCs w:val="28"/>
        </w:rPr>
        <w:t>The report includes three key performance indicators:</w:t>
      </w:r>
    </w:p>
    <w:p w14:paraId="39A401DD" w14:textId="77777777" w:rsidR="00EF452B" w:rsidRPr="00812CBF" w:rsidRDefault="00EF452B" w:rsidP="00EF452B">
      <w:pPr>
        <w:numPr>
          <w:ilvl w:val="0"/>
          <w:numId w:val="16"/>
        </w:numPr>
        <w:spacing w:before="100" w:beforeAutospacing="1" w:after="100" w:afterAutospacing="1" w:line="240" w:lineRule="auto"/>
        <w:jc w:val="both"/>
        <w:rPr>
          <w:rFonts w:ascii="Times New Roman" w:eastAsia="Times New Roman" w:hAnsi="Times New Roman" w:cs="Times New Roman"/>
          <w:sz w:val="28"/>
          <w:szCs w:val="28"/>
        </w:rPr>
      </w:pPr>
      <w:r w:rsidRPr="00812CBF">
        <w:rPr>
          <w:rFonts w:ascii="Times New Roman" w:eastAsia="Times New Roman" w:hAnsi="Times New Roman" w:cs="Times New Roman"/>
          <w:sz w:val="28"/>
          <w:szCs w:val="28"/>
        </w:rPr>
        <w:t>Average Sunlight Hours: 6.83</w:t>
      </w:r>
    </w:p>
    <w:p w14:paraId="63E83C05" w14:textId="77777777" w:rsidR="00EF452B" w:rsidRPr="00812CBF" w:rsidRDefault="00EF452B" w:rsidP="00EF452B">
      <w:pPr>
        <w:numPr>
          <w:ilvl w:val="0"/>
          <w:numId w:val="16"/>
        </w:numPr>
        <w:spacing w:before="100" w:beforeAutospacing="1" w:after="100" w:afterAutospacing="1" w:line="240" w:lineRule="auto"/>
        <w:jc w:val="both"/>
        <w:rPr>
          <w:rFonts w:ascii="Times New Roman" w:eastAsia="Times New Roman" w:hAnsi="Times New Roman" w:cs="Times New Roman"/>
          <w:sz w:val="28"/>
          <w:szCs w:val="28"/>
        </w:rPr>
      </w:pPr>
      <w:r w:rsidRPr="00812CBF">
        <w:rPr>
          <w:rFonts w:ascii="Times New Roman" w:eastAsia="Times New Roman" w:hAnsi="Times New Roman" w:cs="Times New Roman"/>
          <w:sz w:val="28"/>
          <w:szCs w:val="28"/>
        </w:rPr>
        <w:t>Average Humidity: 58.10</w:t>
      </w:r>
    </w:p>
    <w:p w14:paraId="5F53899F" w14:textId="77777777" w:rsidR="00EF452B" w:rsidRPr="00812CBF" w:rsidRDefault="00EF452B" w:rsidP="00EF452B">
      <w:pPr>
        <w:numPr>
          <w:ilvl w:val="0"/>
          <w:numId w:val="16"/>
        </w:numPr>
        <w:spacing w:before="100" w:beforeAutospacing="1" w:after="100" w:afterAutospacing="1" w:line="240" w:lineRule="auto"/>
        <w:jc w:val="both"/>
        <w:rPr>
          <w:rFonts w:ascii="Times New Roman" w:eastAsia="Times New Roman" w:hAnsi="Times New Roman" w:cs="Times New Roman"/>
          <w:sz w:val="28"/>
          <w:szCs w:val="28"/>
        </w:rPr>
      </w:pPr>
      <w:r w:rsidRPr="00812CBF">
        <w:rPr>
          <w:rFonts w:ascii="Times New Roman" w:eastAsia="Times New Roman" w:hAnsi="Times New Roman" w:cs="Times New Roman"/>
          <w:sz w:val="28"/>
          <w:szCs w:val="28"/>
        </w:rPr>
        <w:t>Average Temperature: 25.08</w:t>
      </w:r>
    </w:p>
    <w:p w14:paraId="22D371A1" w14:textId="77777777" w:rsidR="00EF452B" w:rsidRPr="00812CBF" w:rsidRDefault="00EF452B" w:rsidP="00EF452B">
      <w:pPr>
        <w:spacing w:before="100" w:beforeAutospacing="1" w:after="100" w:afterAutospacing="1" w:line="240" w:lineRule="auto"/>
        <w:ind w:left="284"/>
        <w:jc w:val="both"/>
        <w:rPr>
          <w:rFonts w:ascii="Times New Roman" w:eastAsia="Times New Roman" w:hAnsi="Times New Roman" w:cs="Times New Roman"/>
          <w:sz w:val="28"/>
          <w:szCs w:val="28"/>
        </w:rPr>
      </w:pPr>
      <w:r w:rsidRPr="00812CBF">
        <w:rPr>
          <w:rFonts w:ascii="Times New Roman" w:eastAsia="Times New Roman" w:hAnsi="Times New Roman" w:cs="Times New Roman"/>
          <w:sz w:val="28"/>
          <w:szCs w:val="28"/>
        </w:rPr>
        <w:t>These averages reflect a moderately warm and humid environment with sufficient daily sunlight exposure, which is favorable for most plant species.</w:t>
      </w:r>
    </w:p>
    <w:p w14:paraId="24BAF14D" w14:textId="77777777" w:rsidR="00EF452B" w:rsidRPr="00812CBF" w:rsidRDefault="00EF452B" w:rsidP="00EF452B">
      <w:pPr>
        <w:spacing w:before="100" w:beforeAutospacing="1" w:after="100" w:afterAutospacing="1" w:line="240" w:lineRule="auto"/>
        <w:ind w:left="284"/>
        <w:jc w:val="both"/>
        <w:rPr>
          <w:rFonts w:ascii="Times New Roman" w:eastAsia="Times New Roman" w:hAnsi="Times New Roman" w:cs="Times New Roman"/>
          <w:sz w:val="28"/>
          <w:szCs w:val="28"/>
        </w:rPr>
      </w:pPr>
      <w:r w:rsidRPr="00812CBF">
        <w:rPr>
          <w:rFonts w:ascii="Times New Roman" w:eastAsia="Times New Roman" w:hAnsi="Times New Roman" w:cs="Times New Roman"/>
          <w:b/>
          <w:bCs/>
          <w:sz w:val="28"/>
          <w:szCs w:val="28"/>
        </w:rPr>
        <w:t>2. Sunlight Distribution by Soil Type</w:t>
      </w:r>
    </w:p>
    <w:p w14:paraId="32C7D936" w14:textId="77777777" w:rsidR="00EF452B" w:rsidRPr="00812CBF" w:rsidRDefault="00EF452B" w:rsidP="00EF452B">
      <w:pPr>
        <w:spacing w:before="100" w:beforeAutospacing="1" w:after="100" w:afterAutospacing="1" w:line="240" w:lineRule="auto"/>
        <w:ind w:left="284"/>
        <w:jc w:val="both"/>
        <w:rPr>
          <w:rFonts w:ascii="Times New Roman" w:eastAsia="Times New Roman" w:hAnsi="Times New Roman" w:cs="Times New Roman"/>
          <w:sz w:val="28"/>
          <w:szCs w:val="28"/>
        </w:rPr>
      </w:pPr>
      <w:r w:rsidRPr="00812CBF">
        <w:rPr>
          <w:rFonts w:ascii="Times New Roman" w:eastAsia="Times New Roman" w:hAnsi="Times New Roman" w:cs="Times New Roman"/>
          <w:sz w:val="28"/>
          <w:szCs w:val="28"/>
        </w:rPr>
        <w:t>The pie chart reveals that:</w:t>
      </w:r>
    </w:p>
    <w:p w14:paraId="37E4B5F9" w14:textId="77777777" w:rsidR="00EF452B" w:rsidRPr="00812CBF" w:rsidRDefault="00EF452B" w:rsidP="00EF452B">
      <w:pPr>
        <w:numPr>
          <w:ilvl w:val="0"/>
          <w:numId w:val="17"/>
        </w:numPr>
        <w:spacing w:before="100" w:beforeAutospacing="1" w:after="100" w:afterAutospacing="1" w:line="240" w:lineRule="auto"/>
        <w:jc w:val="both"/>
        <w:rPr>
          <w:rFonts w:ascii="Times New Roman" w:eastAsia="Times New Roman" w:hAnsi="Times New Roman" w:cs="Times New Roman"/>
          <w:sz w:val="28"/>
          <w:szCs w:val="28"/>
        </w:rPr>
      </w:pPr>
      <w:r w:rsidRPr="00812CBF">
        <w:rPr>
          <w:rFonts w:ascii="Times New Roman" w:eastAsia="Times New Roman" w:hAnsi="Times New Roman" w:cs="Times New Roman"/>
          <w:sz w:val="28"/>
          <w:szCs w:val="28"/>
        </w:rPr>
        <w:t>Clay soil receives the highest average sunlight at 7.27 hours.</w:t>
      </w:r>
    </w:p>
    <w:p w14:paraId="5C25E4A0" w14:textId="77777777" w:rsidR="00EF452B" w:rsidRPr="00812CBF" w:rsidRDefault="00EF452B" w:rsidP="00EF452B">
      <w:pPr>
        <w:numPr>
          <w:ilvl w:val="0"/>
          <w:numId w:val="17"/>
        </w:numPr>
        <w:spacing w:before="100" w:beforeAutospacing="1" w:after="100" w:afterAutospacing="1" w:line="240" w:lineRule="auto"/>
        <w:jc w:val="both"/>
        <w:rPr>
          <w:rFonts w:ascii="Times New Roman" w:eastAsia="Times New Roman" w:hAnsi="Times New Roman" w:cs="Times New Roman"/>
          <w:sz w:val="28"/>
          <w:szCs w:val="28"/>
        </w:rPr>
      </w:pPr>
      <w:r w:rsidRPr="00812CBF">
        <w:rPr>
          <w:rFonts w:ascii="Times New Roman" w:eastAsia="Times New Roman" w:hAnsi="Times New Roman" w:cs="Times New Roman"/>
          <w:sz w:val="28"/>
          <w:szCs w:val="28"/>
        </w:rPr>
        <w:t>Sandy soil follows at 6.76 hours.</w:t>
      </w:r>
    </w:p>
    <w:p w14:paraId="34C0BFCB" w14:textId="77777777" w:rsidR="00EF452B" w:rsidRPr="00812CBF" w:rsidRDefault="00EF452B" w:rsidP="00EF452B">
      <w:pPr>
        <w:numPr>
          <w:ilvl w:val="0"/>
          <w:numId w:val="17"/>
        </w:numPr>
        <w:spacing w:before="100" w:beforeAutospacing="1" w:after="100" w:afterAutospacing="1" w:line="240" w:lineRule="auto"/>
        <w:jc w:val="both"/>
        <w:rPr>
          <w:rFonts w:ascii="Times New Roman" w:eastAsia="Times New Roman" w:hAnsi="Times New Roman" w:cs="Times New Roman"/>
          <w:sz w:val="28"/>
          <w:szCs w:val="28"/>
        </w:rPr>
      </w:pPr>
      <w:r w:rsidRPr="00812CBF">
        <w:rPr>
          <w:rFonts w:ascii="Times New Roman" w:eastAsia="Times New Roman" w:hAnsi="Times New Roman" w:cs="Times New Roman"/>
          <w:sz w:val="28"/>
          <w:szCs w:val="28"/>
        </w:rPr>
        <w:t>Loam soil receives the least at 6.41 hours.</w:t>
      </w:r>
    </w:p>
    <w:p w14:paraId="618A9746" w14:textId="77777777" w:rsidR="00EF452B" w:rsidRPr="00812CBF" w:rsidRDefault="00EF452B" w:rsidP="00EF452B">
      <w:pPr>
        <w:spacing w:before="100" w:beforeAutospacing="1" w:after="100" w:afterAutospacing="1" w:line="240" w:lineRule="auto"/>
        <w:ind w:left="284"/>
        <w:jc w:val="both"/>
        <w:rPr>
          <w:rFonts w:ascii="Times New Roman" w:eastAsia="Times New Roman" w:hAnsi="Times New Roman" w:cs="Times New Roman"/>
          <w:sz w:val="28"/>
          <w:szCs w:val="28"/>
        </w:rPr>
      </w:pPr>
      <w:r w:rsidRPr="00812CBF">
        <w:rPr>
          <w:rFonts w:ascii="Times New Roman" w:eastAsia="Times New Roman" w:hAnsi="Times New Roman" w:cs="Times New Roman"/>
          <w:sz w:val="28"/>
          <w:szCs w:val="28"/>
        </w:rPr>
        <w:t>This suggests that the location or structure of clay soil zones may naturally expose them to more sunlight.</w:t>
      </w:r>
    </w:p>
    <w:p w14:paraId="1CDA520A" w14:textId="77777777" w:rsidR="00EF452B" w:rsidRPr="00812CBF" w:rsidRDefault="00EF452B" w:rsidP="00EF452B">
      <w:pPr>
        <w:spacing w:before="100" w:beforeAutospacing="1" w:after="100" w:afterAutospacing="1" w:line="240" w:lineRule="auto"/>
        <w:ind w:left="284"/>
        <w:jc w:val="both"/>
        <w:rPr>
          <w:rFonts w:ascii="Times New Roman" w:eastAsia="Times New Roman" w:hAnsi="Times New Roman" w:cs="Times New Roman"/>
          <w:sz w:val="28"/>
          <w:szCs w:val="28"/>
        </w:rPr>
      </w:pPr>
      <w:r w:rsidRPr="00812CBF">
        <w:rPr>
          <w:rFonts w:ascii="Times New Roman" w:eastAsia="Times New Roman" w:hAnsi="Times New Roman" w:cs="Times New Roman"/>
          <w:b/>
          <w:bCs/>
          <w:sz w:val="28"/>
          <w:szCs w:val="28"/>
        </w:rPr>
        <w:t>3. Growth Milestone Count by Humidity Level</w:t>
      </w:r>
    </w:p>
    <w:p w14:paraId="7E8A1BE7" w14:textId="77777777" w:rsidR="00EF452B" w:rsidRPr="00812CBF" w:rsidRDefault="00EF452B" w:rsidP="00EF452B">
      <w:pPr>
        <w:spacing w:before="100" w:beforeAutospacing="1" w:after="100" w:afterAutospacing="1" w:line="240" w:lineRule="auto"/>
        <w:ind w:left="284"/>
        <w:jc w:val="both"/>
        <w:rPr>
          <w:rFonts w:ascii="Times New Roman" w:eastAsia="Times New Roman" w:hAnsi="Times New Roman" w:cs="Times New Roman"/>
          <w:sz w:val="28"/>
          <w:szCs w:val="28"/>
        </w:rPr>
      </w:pPr>
      <w:r w:rsidRPr="00812CBF">
        <w:rPr>
          <w:rFonts w:ascii="Times New Roman" w:eastAsia="Times New Roman" w:hAnsi="Times New Roman" w:cs="Times New Roman"/>
          <w:sz w:val="28"/>
          <w:szCs w:val="28"/>
        </w:rPr>
        <w:t>The line chart shows that:</w:t>
      </w:r>
    </w:p>
    <w:p w14:paraId="135D57B2" w14:textId="77777777" w:rsidR="00EF452B" w:rsidRPr="00812CBF" w:rsidRDefault="00EF452B" w:rsidP="00EF452B">
      <w:pPr>
        <w:numPr>
          <w:ilvl w:val="0"/>
          <w:numId w:val="18"/>
        </w:numPr>
        <w:spacing w:before="100" w:beforeAutospacing="1" w:after="100" w:afterAutospacing="1" w:line="240" w:lineRule="auto"/>
        <w:jc w:val="both"/>
        <w:rPr>
          <w:rFonts w:ascii="Times New Roman" w:eastAsia="Times New Roman" w:hAnsi="Times New Roman" w:cs="Times New Roman"/>
          <w:sz w:val="28"/>
          <w:szCs w:val="28"/>
        </w:rPr>
      </w:pPr>
      <w:r w:rsidRPr="00812CBF">
        <w:rPr>
          <w:rFonts w:ascii="Times New Roman" w:eastAsia="Times New Roman" w:hAnsi="Times New Roman" w:cs="Times New Roman"/>
          <w:sz w:val="28"/>
          <w:szCs w:val="28"/>
        </w:rPr>
        <w:lastRenderedPageBreak/>
        <w:t>Moderate humidity results in the highest growth milestone count at 54.</w:t>
      </w:r>
    </w:p>
    <w:p w14:paraId="7EF9F4FE" w14:textId="77777777" w:rsidR="00EF452B" w:rsidRPr="00812CBF" w:rsidRDefault="00EF452B" w:rsidP="00EF452B">
      <w:pPr>
        <w:numPr>
          <w:ilvl w:val="0"/>
          <w:numId w:val="18"/>
        </w:numPr>
        <w:spacing w:before="100" w:beforeAutospacing="1" w:after="100" w:afterAutospacing="1" w:line="240" w:lineRule="auto"/>
        <w:jc w:val="both"/>
        <w:rPr>
          <w:rFonts w:ascii="Times New Roman" w:eastAsia="Times New Roman" w:hAnsi="Times New Roman" w:cs="Times New Roman"/>
          <w:sz w:val="28"/>
          <w:szCs w:val="28"/>
        </w:rPr>
      </w:pPr>
      <w:r w:rsidRPr="00812CBF">
        <w:rPr>
          <w:rFonts w:ascii="Times New Roman" w:eastAsia="Times New Roman" w:hAnsi="Times New Roman" w:cs="Times New Roman"/>
          <w:sz w:val="28"/>
          <w:szCs w:val="28"/>
        </w:rPr>
        <w:t>Dry conditions follow with 27.</w:t>
      </w:r>
    </w:p>
    <w:p w14:paraId="5638B05B" w14:textId="77777777" w:rsidR="00EF452B" w:rsidRPr="00812CBF" w:rsidRDefault="00EF452B" w:rsidP="00EF452B">
      <w:pPr>
        <w:numPr>
          <w:ilvl w:val="0"/>
          <w:numId w:val="18"/>
        </w:numPr>
        <w:spacing w:before="100" w:beforeAutospacing="1" w:after="100" w:afterAutospacing="1" w:line="240" w:lineRule="auto"/>
        <w:jc w:val="both"/>
        <w:rPr>
          <w:rFonts w:ascii="Times New Roman" w:eastAsia="Times New Roman" w:hAnsi="Times New Roman" w:cs="Times New Roman"/>
          <w:sz w:val="28"/>
          <w:szCs w:val="28"/>
        </w:rPr>
      </w:pPr>
      <w:r w:rsidRPr="00812CBF">
        <w:rPr>
          <w:rFonts w:ascii="Times New Roman" w:eastAsia="Times New Roman" w:hAnsi="Times New Roman" w:cs="Times New Roman"/>
          <w:sz w:val="28"/>
          <w:szCs w:val="28"/>
        </w:rPr>
        <w:t>Humid environments lead to the least milestones at 15.</w:t>
      </w:r>
    </w:p>
    <w:p w14:paraId="57D2651B" w14:textId="77777777" w:rsidR="00EF452B" w:rsidRPr="00812CBF" w:rsidRDefault="00EF452B" w:rsidP="00EF452B">
      <w:pPr>
        <w:spacing w:before="100" w:beforeAutospacing="1" w:after="100" w:afterAutospacing="1" w:line="240" w:lineRule="auto"/>
        <w:ind w:left="284"/>
        <w:jc w:val="both"/>
        <w:rPr>
          <w:rFonts w:ascii="Times New Roman" w:eastAsia="Times New Roman" w:hAnsi="Times New Roman" w:cs="Times New Roman"/>
          <w:sz w:val="28"/>
          <w:szCs w:val="28"/>
        </w:rPr>
      </w:pPr>
      <w:r w:rsidRPr="00812CBF">
        <w:rPr>
          <w:rFonts w:ascii="Times New Roman" w:eastAsia="Times New Roman" w:hAnsi="Times New Roman" w:cs="Times New Roman"/>
          <w:sz w:val="28"/>
          <w:szCs w:val="28"/>
        </w:rPr>
        <w:t>This implies that excess humidity may hinder growth, while moderate moisture levels are optimal.</w:t>
      </w:r>
    </w:p>
    <w:p w14:paraId="3D7D92AD" w14:textId="77777777" w:rsidR="00EF452B" w:rsidRPr="00812CBF" w:rsidRDefault="00EF452B" w:rsidP="00EF452B">
      <w:pPr>
        <w:spacing w:before="100" w:beforeAutospacing="1" w:after="100" w:afterAutospacing="1" w:line="240" w:lineRule="auto"/>
        <w:ind w:left="284"/>
        <w:jc w:val="both"/>
        <w:rPr>
          <w:rFonts w:ascii="Times New Roman" w:eastAsia="Times New Roman" w:hAnsi="Times New Roman" w:cs="Times New Roman"/>
          <w:sz w:val="28"/>
          <w:szCs w:val="28"/>
        </w:rPr>
      </w:pPr>
      <w:r w:rsidRPr="00812CBF">
        <w:rPr>
          <w:rFonts w:ascii="Times New Roman" w:eastAsia="Times New Roman" w:hAnsi="Times New Roman" w:cs="Times New Roman"/>
          <w:b/>
          <w:bCs/>
          <w:sz w:val="28"/>
          <w:szCs w:val="28"/>
        </w:rPr>
        <w:t>4. Water Frequency and Growth Milestone Percentage</w:t>
      </w:r>
    </w:p>
    <w:p w14:paraId="1570D6D5" w14:textId="77777777" w:rsidR="00EF452B" w:rsidRPr="00812CBF" w:rsidRDefault="00EF452B" w:rsidP="00EF452B">
      <w:pPr>
        <w:spacing w:before="100" w:beforeAutospacing="1" w:after="100" w:afterAutospacing="1" w:line="240" w:lineRule="auto"/>
        <w:ind w:left="284"/>
        <w:jc w:val="both"/>
        <w:rPr>
          <w:rFonts w:ascii="Times New Roman" w:eastAsia="Times New Roman" w:hAnsi="Times New Roman" w:cs="Times New Roman"/>
          <w:sz w:val="28"/>
          <w:szCs w:val="28"/>
        </w:rPr>
      </w:pPr>
      <w:r w:rsidRPr="00812CBF">
        <w:rPr>
          <w:rFonts w:ascii="Times New Roman" w:eastAsia="Times New Roman" w:hAnsi="Times New Roman" w:cs="Times New Roman"/>
          <w:sz w:val="28"/>
          <w:szCs w:val="28"/>
        </w:rPr>
        <w:t>The tree map visual shows:</w:t>
      </w:r>
    </w:p>
    <w:p w14:paraId="24EE7702" w14:textId="77777777" w:rsidR="00EF452B" w:rsidRPr="00812CBF" w:rsidRDefault="00EF452B" w:rsidP="00EF452B">
      <w:pPr>
        <w:numPr>
          <w:ilvl w:val="0"/>
          <w:numId w:val="19"/>
        </w:numPr>
        <w:spacing w:before="100" w:beforeAutospacing="1" w:after="100" w:afterAutospacing="1" w:line="240" w:lineRule="auto"/>
        <w:jc w:val="both"/>
        <w:rPr>
          <w:rFonts w:ascii="Times New Roman" w:eastAsia="Times New Roman" w:hAnsi="Times New Roman" w:cs="Times New Roman"/>
          <w:sz w:val="28"/>
          <w:szCs w:val="28"/>
        </w:rPr>
      </w:pPr>
      <w:r w:rsidRPr="00812CBF">
        <w:rPr>
          <w:rFonts w:ascii="Times New Roman" w:eastAsia="Times New Roman" w:hAnsi="Times New Roman" w:cs="Times New Roman"/>
          <w:sz w:val="28"/>
          <w:szCs w:val="28"/>
        </w:rPr>
        <w:t>Daily watering produces the highest percentage of growth milestones.</w:t>
      </w:r>
    </w:p>
    <w:p w14:paraId="6B584218" w14:textId="77777777" w:rsidR="00EF452B" w:rsidRPr="00812CBF" w:rsidRDefault="00EF452B" w:rsidP="00EF452B">
      <w:pPr>
        <w:numPr>
          <w:ilvl w:val="0"/>
          <w:numId w:val="19"/>
        </w:numPr>
        <w:spacing w:before="100" w:beforeAutospacing="1" w:after="100" w:afterAutospacing="1" w:line="240" w:lineRule="auto"/>
        <w:jc w:val="both"/>
        <w:rPr>
          <w:rFonts w:ascii="Times New Roman" w:eastAsia="Times New Roman" w:hAnsi="Times New Roman" w:cs="Times New Roman"/>
          <w:sz w:val="28"/>
          <w:szCs w:val="28"/>
        </w:rPr>
      </w:pPr>
      <w:r w:rsidRPr="00812CBF">
        <w:rPr>
          <w:rFonts w:ascii="Times New Roman" w:eastAsia="Times New Roman" w:hAnsi="Times New Roman" w:cs="Times New Roman"/>
          <w:sz w:val="28"/>
          <w:szCs w:val="28"/>
        </w:rPr>
        <w:t>Weekly watering has moderate success.</w:t>
      </w:r>
    </w:p>
    <w:p w14:paraId="33EC7FAA" w14:textId="77777777" w:rsidR="00EF452B" w:rsidRPr="00812CBF" w:rsidRDefault="00EF452B" w:rsidP="00EF452B">
      <w:pPr>
        <w:numPr>
          <w:ilvl w:val="0"/>
          <w:numId w:val="19"/>
        </w:numPr>
        <w:spacing w:before="100" w:beforeAutospacing="1" w:after="100" w:afterAutospacing="1" w:line="240" w:lineRule="auto"/>
        <w:jc w:val="both"/>
        <w:rPr>
          <w:rFonts w:ascii="Times New Roman" w:eastAsia="Times New Roman" w:hAnsi="Times New Roman" w:cs="Times New Roman"/>
          <w:sz w:val="28"/>
          <w:szCs w:val="28"/>
        </w:rPr>
      </w:pPr>
      <w:r w:rsidRPr="00812CBF">
        <w:rPr>
          <w:rFonts w:ascii="Times New Roman" w:eastAsia="Times New Roman" w:hAnsi="Times New Roman" w:cs="Times New Roman"/>
          <w:sz w:val="28"/>
          <w:szCs w:val="28"/>
        </w:rPr>
        <w:t>Bi-weekly watering yields the lowest percentage.</w:t>
      </w:r>
    </w:p>
    <w:p w14:paraId="12EA7ACC" w14:textId="77777777" w:rsidR="00EF452B" w:rsidRPr="00812CBF" w:rsidRDefault="00EF452B" w:rsidP="00EF452B">
      <w:pPr>
        <w:spacing w:before="100" w:beforeAutospacing="1" w:after="100" w:afterAutospacing="1" w:line="240" w:lineRule="auto"/>
        <w:ind w:left="284"/>
        <w:jc w:val="both"/>
        <w:rPr>
          <w:rFonts w:ascii="Times New Roman" w:eastAsia="Times New Roman" w:hAnsi="Times New Roman" w:cs="Times New Roman"/>
          <w:sz w:val="28"/>
          <w:szCs w:val="28"/>
        </w:rPr>
      </w:pPr>
      <w:r w:rsidRPr="00812CBF">
        <w:rPr>
          <w:rFonts w:ascii="Times New Roman" w:eastAsia="Times New Roman" w:hAnsi="Times New Roman" w:cs="Times New Roman"/>
          <w:sz w:val="28"/>
          <w:szCs w:val="28"/>
        </w:rPr>
        <w:t>This confirms that consistent watering is a critical factor in achieving growth stages.</w:t>
      </w:r>
    </w:p>
    <w:p w14:paraId="48759603" w14:textId="77777777" w:rsidR="00EF452B" w:rsidRPr="00812CBF" w:rsidRDefault="00EF452B" w:rsidP="00EF452B">
      <w:pPr>
        <w:spacing w:before="100" w:beforeAutospacing="1" w:after="100" w:afterAutospacing="1" w:line="240" w:lineRule="auto"/>
        <w:ind w:left="284"/>
        <w:jc w:val="both"/>
        <w:rPr>
          <w:rFonts w:ascii="Times New Roman" w:eastAsia="Times New Roman" w:hAnsi="Times New Roman" w:cs="Times New Roman"/>
          <w:sz w:val="28"/>
          <w:szCs w:val="28"/>
        </w:rPr>
      </w:pPr>
      <w:r w:rsidRPr="00812CBF">
        <w:rPr>
          <w:rFonts w:ascii="Times New Roman" w:eastAsia="Times New Roman" w:hAnsi="Times New Roman" w:cs="Times New Roman"/>
          <w:b/>
          <w:bCs/>
          <w:sz w:val="28"/>
          <w:szCs w:val="28"/>
        </w:rPr>
        <w:t>5. Textual Report Highlights</w:t>
      </w:r>
    </w:p>
    <w:p w14:paraId="6208C9E1" w14:textId="77777777" w:rsidR="00EF452B" w:rsidRPr="00812CBF" w:rsidRDefault="00EF452B" w:rsidP="00EF452B">
      <w:pPr>
        <w:spacing w:before="100" w:beforeAutospacing="1" w:after="100" w:afterAutospacing="1" w:line="240" w:lineRule="auto"/>
        <w:ind w:left="284"/>
        <w:jc w:val="both"/>
        <w:rPr>
          <w:rFonts w:ascii="Times New Roman" w:eastAsia="Times New Roman" w:hAnsi="Times New Roman" w:cs="Times New Roman"/>
          <w:sz w:val="28"/>
          <w:szCs w:val="28"/>
        </w:rPr>
      </w:pPr>
      <w:r w:rsidRPr="00812CBF">
        <w:rPr>
          <w:rFonts w:ascii="Times New Roman" w:eastAsia="Times New Roman" w:hAnsi="Times New Roman" w:cs="Times New Roman"/>
          <w:sz w:val="28"/>
          <w:szCs w:val="28"/>
        </w:rPr>
        <w:t>The textual box on the report highlights:</w:t>
      </w:r>
    </w:p>
    <w:p w14:paraId="06359FF2" w14:textId="77777777" w:rsidR="00EF452B" w:rsidRPr="00812CBF" w:rsidRDefault="00EF452B" w:rsidP="00EF452B">
      <w:pPr>
        <w:numPr>
          <w:ilvl w:val="0"/>
          <w:numId w:val="20"/>
        </w:numPr>
        <w:spacing w:before="100" w:beforeAutospacing="1" w:after="100" w:afterAutospacing="1" w:line="240" w:lineRule="auto"/>
        <w:jc w:val="both"/>
        <w:rPr>
          <w:rFonts w:ascii="Times New Roman" w:eastAsia="Times New Roman" w:hAnsi="Times New Roman" w:cs="Times New Roman"/>
          <w:sz w:val="28"/>
          <w:szCs w:val="28"/>
        </w:rPr>
      </w:pPr>
      <w:r w:rsidRPr="00812CBF">
        <w:rPr>
          <w:rFonts w:ascii="Times New Roman" w:eastAsia="Times New Roman" w:hAnsi="Times New Roman" w:cs="Times New Roman"/>
          <w:sz w:val="28"/>
          <w:szCs w:val="28"/>
        </w:rPr>
        <w:t>Humid conditions had the highest average humidity at 74.02, which is 79.53 percent higher than dry conditions at 41.23.</w:t>
      </w:r>
    </w:p>
    <w:p w14:paraId="5245CD45" w14:textId="77777777" w:rsidR="00EF452B" w:rsidRPr="00812CBF" w:rsidRDefault="00EF452B" w:rsidP="00EF452B">
      <w:pPr>
        <w:numPr>
          <w:ilvl w:val="0"/>
          <w:numId w:val="20"/>
        </w:numPr>
        <w:spacing w:before="100" w:beforeAutospacing="1" w:after="100" w:afterAutospacing="1" w:line="240" w:lineRule="auto"/>
        <w:jc w:val="both"/>
        <w:rPr>
          <w:rFonts w:ascii="Times New Roman" w:eastAsia="Times New Roman" w:hAnsi="Times New Roman" w:cs="Times New Roman"/>
          <w:sz w:val="28"/>
          <w:szCs w:val="28"/>
        </w:rPr>
      </w:pPr>
      <w:r w:rsidRPr="00812CBF">
        <w:rPr>
          <w:rFonts w:ascii="Times New Roman" w:eastAsia="Times New Roman" w:hAnsi="Times New Roman" w:cs="Times New Roman"/>
          <w:sz w:val="28"/>
          <w:szCs w:val="28"/>
        </w:rPr>
        <w:t>Temperature range descriptions impact growth. Cold conditions caused the greatest decrease in temperature by 9.70.</w:t>
      </w:r>
    </w:p>
    <w:p w14:paraId="5AE0BF69" w14:textId="77777777" w:rsidR="00EF452B" w:rsidRPr="00812CBF" w:rsidRDefault="00EF452B" w:rsidP="00EF452B">
      <w:pPr>
        <w:numPr>
          <w:ilvl w:val="0"/>
          <w:numId w:val="20"/>
        </w:numPr>
        <w:spacing w:before="100" w:beforeAutospacing="1" w:after="100" w:afterAutospacing="1" w:line="240" w:lineRule="auto"/>
        <w:jc w:val="both"/>
        <w:rPr>
          <w:rFonts w:ascii="Times New Roman" w:eastAsia="Times New Roman" w:hAnsi="Times New Roman" w:cs="Times New Roman"/>
          <w:sz w:val="28"/>
          <w:szCs w:val="28"/>
        </w:rPr>
      </w:pPr>
      <w:r w:rsidRPr="00812CBF">
        <w:rPr>
          <w:rFonts w:ascii="Times New Roman" w:eastAsia="Times New Roman" w:hAnsi="Times New Roman" w:cs="Times New Roman"/>
          <w:sz w:val="28"/>
          <w:szCs w:val="28"/>
        </w:rPr>
        <w:t>Clay soil not only receives the most sunlight but may also provide better conditions for certain crops.</w:t>
      </w:r>
    </w:p>
    <w:p w14:paraId="7B1BF5D5" w14:textId="77777777" w:rsidR="00EF452B" w:rsidRPr="00812CBF" w:rsidRDefault="00EF452B" w:rsidP="00EF452B">
      <w:pPr>
        <w:numPr>
          <w:ilvl w:val="0"/>
          <w:numId w:val="20"/>
        </w:numPr>
        <w:spacing w:before="100" w:beforeAutospacing="1" w:after="100" w:afterAutospacing="1" w:line="240" w:lineRule="auto"/>
        <w:jc w:val="both"/>
        <w:rPr>
          <w:rFonts w:ascii="Times New Roman" w:eastAsia="Times New Roman" w:hAnsi="Times New Roman" w:cs="Times New Roman"/>
          <w:sz w:val="28"/>
          <w:szCs w:val="28"/>
        </w:rPr>
      </w:pPr>
      <w:r w:rsidRPr="00812CBF">
        <w:rPr>
          <w:rFonts w:ascii="Times New Roman" w:eastAsia="Times New Roman" w:hAnsi="Times New Roman" w:cs="Times New Roman"/>
          <w:sz w:val="28"/>
          <w:szCs w:val="28"/>
        </w:rPr>
        <w:t>Moderate humidity had the highest milestone count, which was 260 percent higher than humid conditions.</w:t>
      </w:r>
    </w:p>
    <w:p w14:paraId="7AB2F2A6" w14:textId="77777777" w:rsidR="00EF452B" w:rsidRPr="00812CBF" w:rsidRDefault="00EF452B" w:rsidP="00EF452B">
      <w:pPr>
        <w:spacing w:before="100" w:beforeAutospacing="1" w:after="100" w:afterAutospacing="1" w:line="240" w:lineRule="auto"/>
        <w:ind w:left="284"/>
        <w:jc w:val="both"/>
        <w:rPr>
          <w:rFonts w:ascii="Times New Roman" w:eastAsia="Times New Roman" w:hAnsi="Times New Roman" w:cs="Times New Roman"/>
          <w:sz w:val="28"/>
          <w:szCs w:val="28"/>
        </w:rPr>
      </w:pPr>
      <w:r w:rsidRPr="00812CBF">
        <w:rPr>
          <w:rFonts w:ascii="Times New Roman" w:eastAsia="Times New Roman" w:hAnsi="Times New Roman" w:cs="Times New Roman"/>
          <w:b/>
          <w:bCs/>
          <w:sz w:val="28"/>
          <w:szCs w:val="28"/>
        </w:rPr>
        <w:t>6. Overall Growth Milestone Count</w:t>
      </w:r>
    </w:p>
    <w:p w14:paraId="3E13B753" w14:textId="77777777" w:rsidR="00EF452B" w:rsidRPr="00812CBF" w:rsidRDefault="00EF452B" w:rsidP="00EF452B">
      <w:pPr>
        <w:spacing w:before="100" w:beforeAutospacing="1" w:after="100" w:afterAutospacing="1" w:line="240" w:lineRule="auto"/>
        <w:ind w:left="284"/>
        <w:jc w:val="both"/>
        <w:rPr>
          <w:rFonts w:ascii="Times New Roman" w:eastAsia="Times New Roman" w:hAnsi="Times New Roman" w:cs="Times New Roman"/>
          <w:sz w:val="28"/>
          <w:szCs w:val="28"/>
        </w:rPr>
      </w:pPr>
      <w:r w:rsidRPr="00812CBF">
        <w:rPr>
          <w:rFonts w:ascii="Times New Roman" w:eastAsia="Times New Roman" w:hAnsi="Times New Roman" w:cs="Times New Roman"/>
          <w:sz w:val="28"/>
          <w:szCs w:val="28"/>
        </w:rPr>
        <w:t>The gauge chart shows a total of 96 growth milestones, reinforcing the dataset’s robust size and diverse growing conditions.</w:t>
      </w:r>
    </w:p>
    <w:p w14:paraId="37D95F13" w14:textId="77777777" w:rsidR="00141056" w:rsidRPr="00812CBF" w:rsidRDefault="00000000">
      <w:pPr>
        <w:pStyle w:val="Heading1"/>
        <w:rPr>
          <w:rFonts w:ascii="Times New Roman" w:hAnsi="Times New Roman" w:cs="Times New Roman"/>
          <w:color w:val="auto"/>
        </w:rPr>
      </w:pPr>
      <w:r w:rsidRPr="00812CBF">
        <w:rPr>
          <w:rFonts w:ascii="Times New Roman" w:hAnsi="Times New Roman" w:cs="Times New Roman"/>
          <w:color w:val="auto"/>
        </w:rPr>
        <w:lastRenderedPageBreak/>
        <w:t>7. Performance Testing</w:t>
      </w:r>
    </w:p>
    <w:p w14:paraId="091C3707" w14:textId="77777777" w:rsidR="00EF452B" w:rsidRPr="00EF452B" w:rsidRDefault="00EF452B" w:rsidP="00EF452B">
      <w:pPr>
        <w:pStyle w:val="Heading1"/>
        <w:rPr>
          <w:rFonts w:ascii="Times New Roman" w:hAnsi="Times New Roman" w:cs="Times New Roman"/>
          <w:color w:val="auto"/>
          <w:lang w:val="en-IN"/>
        </w:rPr>
      </w:pPr>
      <w:r w:rsidRPr="00EF452B">
        <w:rPr>
          <w:rFonts w:ascii="Times New Roman" w:hAnsi="Times New Roman" w:cs="Times New Roman"/>
          <w:color w:val="auto"/>
          <w:lang w:val="en-IN"/>
        </w:rPr>
        <w:t>7.1 Utilization of DAX Expressions</w:t>
      </w:r>
    </w:p>
    <w:p w14:paraId="00BE5B6C" w14:textId="70AA0436" w:rsidR="00EF452B" w:rsidRPr="00EF452B" w:rsidRDefault="00EF452B" w:rsidP="00EF452B">
      <w:pPr>
        <w:pStyle w:val="Heading1"/>
        <w:rPr>
          <w:rFonts w:ascii="Times New Roman" w:hAnsi="Times New Roman" w:cs="Times New Roman"/>
          <w:b w:val="0"/>
          <w:bCs w:val="0"/>
          <w:color w:val="auto"/>
          <w:lang w:val="en-IN"/>
        </w:rPr>
      </w:pPr>
      <w:r w:rsidRPr="00EF452B">
        <w:rPr>
          <w:rFonts w:ascii="Times New Roman" w:hAnsi="Times New Roman" w:cs="Times New Roman"/>
          <w:b w:val="0"/>
          <w:bCs w:val="0"/>
          <w:color w:val="auto"/>
          <w:lang w:val="en-IN"/>
        </w:rPr>
        <w:t>DAX (Data Analysis Expressions) is the core formula language used in Power BI to perform custom calculations and derive insights from data. It allows for creating dynamic measures and columns to support advanced analytics. In this project, DAX was employed extensively to compute metrics related to plant growth stages, environmental conditions, and category mapping. Below are the key DAX implementations used:</w:t>
      </w:r>
    </w:p>
    <w:p w14:paraId="21C5F366" w14:textId="77777777" w:rsidR="00EF452B" w:rsidRPr="00EF452B" w:rsidRDefault="00EF452B" w:rsidP="00EF452B">
      <w:pPr>
        <w:pStyle w:val="Heading1"/>
        <w:rPr>
          <w:rFonts w:ascii="Times New Roman" w:hAnsi="Times New Roman" w:cs="Times New Roman"/>
          <w:color w:val="auto"/>
          <w:lang w:val="en-IN"/>
        </w:rPr>
      </w:pPr>
      <w:r w:rsidRPr="00EF452B">
        <w:rPr>
          <w:rFonts w:ascii="Times New Roman" w:hAnsi="Times New Roman" w:cs="Times New Roman"/>
          <w:color w:val="auto"/>
          <w:lang w:val="en-IN"/>
        </w:rPr>
        <w:t xml:space="preserve">Activity 2.1: Average Humidity as a </w:t>
      </w:r>
      <w:r w:rsidRPr="00EF452B">
        <w:rPr>
          <w:rFonts w:ascii="Times New Roman" w:hAnsi="Times New Roman" w:cs="Times New Roman"/>
          <w:i/>
          <w:iCs/>
          <w:color w:val="auto"/>
          <w:lang w:val="en-IN"/>
        </w:rPr>
        <w:t>Measure</w:t>
      </w:r>
    </w:p>
    <w:p w14:paraId="421751E1" w14:textId="77777777" w:rsidR="00EF452B" w:rsidRPr="00812CBF" w:rsidRDefault="00EF452B" w:rsidP="00EF452B">
      <w:pPr>
        <w:pStyle w:val="Heading1"/>
        <w:rPr>
          <w:rFonts w:ascii="Times New Roman" w:hAnsi="Times New Roman" w:cs="Times New Roman"/>
          <w:b w:val="0"/>
          <w:bCs w:val="0"/>
          <w:color w:val="auto"/>
          <w:lang w:val="en-IN"/>
        </w:rPr>
      </w:pPr>
      <w:r w:rsidRPr="00EF452B">
        <w:rPr>
          <w:rFonts w:ascii="Times New Roman" w:hAnsi="Times New Roman" w:cs="Times New Roman"/>
          <w:b w:val="0"/>
          <w:bCs w:val="0"/>
          <w:color w:val="auto"/>
          <w:lang w:val="en-IN"/>
        </w:rPr>
        <w:t>A DAX measure was created to calculate the overall average humidity across all records, providing a high-level environmental overview.</w:t>
      </w:r>
    </w:p>
    <w:p w14:paraId="3F11E076" w14:textId="77777777" w:rsidR="00812CBF" w:rsidRPr="00812CBF" w:rsidRDefault="00812CBF" w:rsidP="00812CBF">
      <w:pPr>
        <w:rPr>
          <w:rFonts w:ascii="Times New Roman" w:hAnsi="Times New Roman" w:cs="Times New Roman"/>
          <w:b/>
          <w:bCs/>
          <w:color w:val="365F91" w:themeColor="accent1" w:themeShade="BF"/>
          <w:sz w:val="28"/>
          <w:szCs w:val="28"/>
          <w:lang w:val="en-IN"/>
        </w:rPr>
      </w:pPr>
      <w:r w:rsidRPr="00812CBF">
        <w:rPr>
          <w:rFonts w:ascii="Times New Roman" w:hAnsi="Times New Roman" w:cs="Times New Roman"/>
          <w:b/>
          <w:bCs/>
          <w:color w:val="365F91" w:themeColor="accent1" w:themeShade="BF"/>
          <w:sz w:val="28"/>
          <w:szCs w:val="28"/>
          <w:lang w:val="en-IN"/>
        </w:rPr>
        <w:t>Avg_Humidity = AVERAGE(plant_growth_data[Humidity])</w:t>
      </w:r>
    </w:p>
    <w:p w14:paraId="13AD0CD1" w14:textId="77777777" w:rsidR="00EF452B" w:rsidRPr="00EF452B" w:rsidRDefault="00EF452B" w:rsidP="00EF452B">
      <w:pPr>
        <w:pStyle w:val="Heading1"/>
        <w:rPr>
          <w:rFonts w:ascii="Times New Roman" w:hAnsi="Times New Roman" w:cs="Times New Roman"/>
          <w:color w:val="auto"/>
          <w:lang w:val="en-IN"/>
        </w:rPr>
      </w:pPr>
      <w:r w:rsidRPr="00EF452B">
        <w:rPr>
          <w:rFonts w:ascii="Times New Roman" w:hAnsi="Times New Roman" w:cs="Times New Roman"/>
          <w:color w:val="auto"/>
          <w:lang w:val="en-IN"/>
        </w:rPr>
        <w:t xml:space="preserve">Activity 2.2: Average Sunlight Hours as a </w:t>
      </w:r>
      <w:r w:rsidRPr="00EF452B">
        <w:rPr>
          <w:rFonts w:ascii="Times New Roman" w:hAnsi="Times New Roman" w:cs="Times New Roman"/>
          <w:i/>
          <w:iCs/>
          <w:color w:val="auto"/>
          <w:lang w:val="en-IN"/>
        </w:rPr>
        <w:t>Measure</w:t>
      </w:r>
    </w:p>
    <w:p w14:paraId="70D16CDD" w14:textId="77777777" w:rsidR="00EF452B" w:rsidRPr="00812CBF" w:rsidRDefault="00EF452B" w:rsidP="00EF452B">
      <w:pPr>
        <w:pStyle w:val="Heading1"/>
        <w:rPr>
          <w:rFonts w:ascii="Times New Roman" w:hAnsi="Times New Roman" w:cs="Times New Roman"/>
          <w:b w:val="0"/>
          <w:bCs w:val="0"/>
          <w:color w:val="auto"/>
          <w:lang w:val="en-IN"/>
        </w:rPr>
      </w:pPr>
      <w:r w:rsidRPr="00EF452B">
        <w:rPr>
          <w:rFonts w:ascii="Times New Roman" w:hAnsi="Times New Roman" w:cs="Times New Roman"/>
          <w:b w:val="0"/>
          <w:bCs w:val="0"/>
          <w:color w:val="auto"/>
          <w:lang w:val="en-IN"/>
        </w:rPr>
        <w:t>This measure computes the mean value of sunlight hours to identify light exposure conditions that support plant growth.</w:t>
      </w:r>
    </w:p>
    <w:p w14:paraId="0501C703" w14:textId="77777777" w:rsidR="00812CBF" w:rsidRPr="00812CBF" w:rsidRDefault="00812CBF" w:rsidP="00812CBF">
      <w:pPr>
        <w:rPr>
          <w:rFonts w:ascii="Times New Roman" w:hAnsi="Times New Roman" w:cs="Times New Roman"/>
          <w:b/>
          <w:bCs/>
          <w:sz w:val="28"/>
          <w:szCs w:val="28"/>
          <w:lang w:val="en-IN"/>
        </w:rPr>
      </w:pPr>
      <w:r w:rsidRPr="00812CBF">
        <w:rPr>
          <w:rFonts w:ascii="Times New Roman" w:hAnsi="Times New Roman" w:cs="Times New Roman"/>
          <w:b/>
          <w:bCs/>
          <w:color w:val="365F91" w:themeColor="accent1" w:themeShade="BF"/>
          <w:sz w:val="28"/>
          <w:szCs w:val="28"/>
          <w:lang w:val="en-IN"/>
        </w:rPr>
        <w:t>Avg_Sunlight_Hours = AVERAGE(plant_growth_data[Sunlight_Hours])</w:t>
      </w:r>
    </w:p>
    <w:p w14:paraId="78B37002" w14:textId="513A43D1" w:rsidR="00812CBF" w:rsidRPr="00812CBF" w:rsidRDefault="00812CBF" w:rsidP="00812CBF">
      <w:pPr>
        <w:rPr>
          <w:rFonts w:ascii="Times New Roman" w:hAnsi="Times New Roman" w:cs="Times New Roman"/>
          <w:sz w:val="28"/>
          <w:szCs w:val="28"/>
          <w:lang w:val="en-IN"/>
        </w:rPr>
      </w:pPr>
    </w:p>
    <w:p w14:paraId="4E3C129F" w14:textId="77777777" w:rsidR="00812CBF" w:rsidRPr="00EF452B" w:rsidRDefault="00812CBF" w:rsidP="00812CBF">
      <w:pPr>
        <w:rPr>
          <w:rFonts w:ascii="Times New Roman" w:hAnsi="Times New Roman" w:cs="Times New Roman"/>
          <w:sz w:val="28"/>
          <w:szCs w:val="28"/>
          <w:lang w:val="en-IN"/>
        </w:rPr>
      </w:pPr>
    </w:p>
    <w:p w14:paraId="2D4A4A4E" w14:textId="77777777" w:rsidR="00EF452B" w:rsidRPr="00EF452B" w:rsidRDefault="00EF452B" w:rsidP="00EF452B">
      <w:pPr>
        <w:pStyle w:val="Heading1"/>
        <w:rPr>
          <w:rFonts w:ascii="Times New Roman" w:hAnsi="Times New Roman" w:cs="Times New Roman"/>
          <w:color w:val="auto"/>
          <w:lang w:val="en-IN"/>
        </w:rPr>
      </w:pPr>
      <w:r w:rsidRPr="00EF452B">
        <w:rPr>
          <w:rFonts w:ascii="Times New Roman" w:hAnsi="Times New Roman" w:cs="Times New Roman"/>
          <w:color w:val="auto"/>
          <w:lang w:val="en-IN"/>
        </w:rPr>
        <w:lastRenderedPageBreak/>
        <w:t xml:space="preserve">Activity 2.3: Average Temperature as a </w:t>
      </w:r>
      <w:r w:rsidRPr="00EF452B">
        <w:rPr>
          <w:rFonts w:ascii="Times New Roman" w:hAnsi="Times New Roman" w:cs="Times New Roman"/>
          <w:i/>
          <w:iCs/>
          <w:color w:val="auto"/>
          <w:lang w:val="en-IN"/>
        </w:rPr>
        <w:t>Measure</w:t>
      </w:r>
    </w:p>
    <w:p w14:paraId="20EAACE5" w14:textId="679EFD49" w:rsidR="00812CBF" w:rsidRPr="00812CBF" w:rsidRDefault="00EF452B" w:rsidP="00812CBF">
      <w:pPr>
        <w:pStyle w:val="Heading1"/>
        <w:rPr>
          <w:rFonts w:ascii="Times New Roman" w:hAnsi="Times New Roman" w:cs="Times New Roman"/>
          <w:lang w:val="en-IN"/>
        </w:rPr>
      </w:pPr>
      <w:r w:rsidRPr="00EF452B">
        <w:rPr>
          <w:rFonts w:ascii="Times New Roman" w:hAnsi="Times New Roman" w:cs="Times New Roman"/>
          <w:b w:val="0"/>
          <w:bCs w:val="0"/>
          <w:color w:val="auto"/>
          <w:lang w:val="en-IN"/>
        </w:rPr>
        <w:t>A measure was created using DAX to find the average temperature, helping to analyze thermal conditions influencing plant development.</w:t>
      </w:r>
      <w:r w:rsidR="00812CBF" w:rsidRPr="00812CBF">
        <w:rPr>
          <w:rFonts w:ascii="Times New Roman" w:eastAsia="Times New Roman" w:hAnsi="Times New Roman" w:cs="Times New Roman"/>
          <w:color w:val="000000"/>
          <w:lang w:val="en-IN" w:eastAsia="en-IN"/>
        </w:rPr>
        <w:t xml:space="preserve"> </w:t>
      </w:r>
      <w:r w:rsidR="00812CBF" w:rsidRPr="00812CBF">
        <w:rPr>
          <w:rFonts w:ascii="Times New Roman" w:hAnsi="Times New Roman" w:cs="Times New Roman"/>
          <w:lang w:val="en-IN"/>
        </w:rPr>
        <w:t>Avg_Temperature = AVERAGE(plant_growth_data[Temperature])</w:t>
      </w:r>
    </w:p>
    <w:p w14:paraId="7985E5C6" w14:textId="77777777" w:rsidR="00812CBF" w:rsidRPr="00812CBF" w:rsidRDefault="00812CBF" w:rsidP="00812CBF">
      <w:pPr>
        <w:rPr>
          <w:rFonts w:ascii="Times New Roman" w:hAnsi="Times New Roman" w:cs="Times New Roman"/>
          <w:sz w:val="28"/>
          <w:szCs w:val="28"/>
          <w:lang w:val="en-IN"/>
        </w:rPr>
      </w:pPr>
    </w:p>
    <w:p w14:paraId="32E06982" w14:textId="77777777" w:rsidR="00EF452B" w:rsidRPr="00EF452B" w:rsidRDefault="00EF452B" w:rsidP="00EF452B">
      <w:pPr>
        <w:pStyle w:val="Heading1"/>
        <w:rPr>
          <w:rFonts w:ascii="Times New Roman" w:hAnsi="Times New Roman" w:cs="Times New Roman"/>
          <w:color w:val="auto"/>
          <w:lang w:val="en-IN"/>
        </w:rPr>
      </w:pPr>
      <w:r w:rsidRPr="00EF452B">
        <w:rPr>
          <w:rFonts w:ascii="Times New Roman" w:hAnsi="Times New Roman" w:cs="Times New Roman"/>
          <w:color w:val="auto"/>
          <w:lang w:val="en-IN"/>
        </w:rPr>
        <w:t xml:space="preserve">Activity 2.4: Growth Milestone Count as a </w:t>
      </w:r>
      <w:r w:rsidRPr="00EF452B">
        <w:rPr>
          <w:rFonts w:ascii="Times New Roman" w:hAnsi="Times New Roman" w:cs="Times New Roman"/>
          <w:i/>
          <w:iCs/>
          <w:color w:val="auto"/>
          <w:lang w:val="en-IN"/>
        </w:rPr>
        <w:t>Measure</w:t>
      </w:r>
    </w:p>
    <w:p w14:paraId="18B9EC1D" w14:textId="77777777" w:rsidR="00812CBF" w:rsidRPr="00812CBF" w:rsidRDefault="00EF452B" w:rsidP="00EF452B">
      <w:pPr>
        <w:pStyle w:val="Heading1"/>
        <w:rPr>
          <w:rFonts w:ascii="Times New Roman" w:hAnsi="Times New Roman" w:cs="Times New Roman"/>
          <w:b w:val="0"/>
          <w:bCs w:val="0"/>
          <w:color w:val="auto"/>
          <w:lang w:val="en-IN"/>
        </w:rPr>
      </w:pPr>
      <w:r w:rsidRPr="00EF452B">
        <w:rPr>
          <w:rFonts w:ascii="Times New Roman" w:hAnsi="Times New Roman" w:cs="Times New Roman"/>
          <w:b w:val="0"/>
          <w:bCs w:val="0"/>
          <w:color w:val="auto"/>
          <w:lang w:val="en-IN"/>
        </w:rPr>
        <w:t>DAX was used to count the total number of growth milestones achieved across the dataset.</w:t>
      </w:r>
    </w:p>
    <w:p w14:paraId="5C862373" w14:textId="77777777" w:rsidR="00812CBF" w:rsidRPr="00812CBF" w:rsidRDefault="00812CBF" w:rsidP="00812CBF">
      <w:pPr>
        <w:rPr>
          <w:rFonts w:ascii="Times New Roman" w:hAnsi="Times New Roman" w:cs="Times New Roman"/>
          <w:b/>
          <w:bCs/>
          <w:color w:val="365F91" w:themeColor="accent1" w:themeShade="BF"/>
          <w:sz w:val="28"/>
          <w:szCs w:val="28"/>
          <w:lang w:val="en-IN"/>
        </w:rPr>
      </w:pPr>
      <w:r w:rsidRPr="00812CBF">
        <w:rPr>
          <w:rFonts w:ascii="Times New Roman" w:hAnsi="Times New Roman" w:cs="Times New Roman"/>
          <w:b/>
          <w:bCs/>
          <w:color w:val="365F91" w:themeColor="accent1" w:themeShade="BF"/>
          <w:sz w:val="28"/>
          <w:szCs w:val="28"/>
          <w:lang w:val="en-IN"/>
        </w:rPr>
        <w:t>Growth_Milestone_Count = COUNTROWS(FILTER(plant_growth_data,plant_growth_data[Growth_Milestone]=1))</w:t>
      </w:r>
    </w:p>
    <w:p w14:paraId="36271240" w14:textId="43EA9098" w:rsidR="00EF452B" w:rsidRPr="00EF452B" w:rsidRDefault="00EF452B" w:rsidP="00EF452B">
      <w:pPr>
        <w:pStyle w:val="Heading1"/>
        <w:rPr>
          <w:rFonts w:ascii="Times New Roman" w:hAnsi="Times New Roman" w:cs="Times New Roman"/>
          <w:color w:val="auto"/>
          <w:lang w:val="en-IN"/>
        </w:rPr>
      </w:pPr>
      <w:r w:rsidRPr="00EF452B">
        <w:rPr>
          <w:rFonts w:ascii="Times New Roman" w:hAnsi="Times New Roman" w:cs="Times New Roman"/>
          <w:color w:val="auto"/>
          <w:lang w:val="en-IN"/>
        </w:rPr>
        <w:t xml:space="preserve">Activity 2.5: Growth Milestone Percentage as a </w:t>
      </w:r>
      <w:r w:rsidRPr="00EF452B">
        <w:rPr>
          <w:rFonts w:ascii="Times New Roman" w:hAnsi="Times New Roman" w:cs="Times New Roman"/>
          <w:i/>
          <w:iCs/>
          <w:color w:val="auto"/>
          <w:lang w:val="en-IN"/>
        </w:rPr>
        <w:t>Measure</w:t>
      </w:r>
    </w:p>
    <w:p w14:paraId="0F709000" w14:textId="05D3F587" w:rsidR="00EF452B" w:rsidRPr="00812CBF" w:rsidRDefault="00EF452B" w:rsidP="00EF452B">
      <w:pPr>
        <w:pStyle w:val="Heading1"/>
        <w:rPr>
          <w:rFonts w:ascii="Times New Roman" w:hAnsi="Times New Roman" w:cs="Times New Roman"/>
          <w:b w:val="0"/>
          <w:bCs w:val="0"/>
          <w:color w:val="auto"/>
          <w:lang w:val="en-IN"/>
        </w:rPr>
      </w:pPr>
      <w:r w:rsidRPr="00EF452B">
        <w:rPr>
          <w:rFonts w:ascii="Times New Roman" w:hAnsi="Times New Roman" w:cs="Times New Roman"/>
          <w:b w:val="0"/>
          <w:bCs w:val="0"/>
          <w:color w:val="auto"/>
          <w:lang w:val="en-IN"/>
        </w:rPr>
        <w:t>This measure calculates the percentage of records that achieved a growth milestone (1) relative to the total number of entries.</w:t>
      </w:r>
    </w:p>
    <w:p w14:paraId="4C9A74EB" w14:textId="77777777" w:rsidR="00812CBF" w:rsidRPr="00812CBF" w:rsidRDefault="00812CBF" w:rsidP="00812CBF">
      <w:pPr>
        <w:rPr>
          <w:rFonts w:ascii="Times New Roman" w:hAnsi="Times New Roman" w:cs="Times New Roman"/>
          <w:b/>
          <w:bCs/>
          <w:color w:val="365F91" w:themeColor="accent1" w:themeShade="BF"/>
          <w:sz w:val="28"/>
          <w:szCs w:val="28"/>
          <w:lang w:val="en-IN"/>
        </w:rPr>
      </w:pPr>
    </w:p>
    <w:p w14:paraId="6B70B67D" w14:textId="77777777" w:rsidR="00812CBF" w:rsidRPr="00812CBF" w:rsidRDefault="00812CBF" w:rsidP="00812CBF">
      <w:pPr>
        <w:rPr>
          <w:rFonts w:ascii="Times New Roman" w:hAnsi="Times New Roman" w:cs="Times New Roman"/>
          <w:b/>
          <w:bCs/>
          <w:color w:val="365F91" w:themeColor="accent1" w:themeShade="BF"/>
          <w:sz w:val="28"/>
          <w:szCs w:val="28"/>
          <w:lang w:val="en-IN"/>
        </w:rPr>
      </w:pPr>
      <w:r w:rsidRPr="00812CBF">
        <w:rPr>
          <w:rFonts w:ascii="Times New Roman" w:hAnsi="Times New Roman" w:cs="Times New Roman"/>
          <w:b/>
          <w:bCs/>
          <w:color w:val="365F91" w:themeColor="accent1" w:themeShade="BF"/>
          <w:sz w:val="28"/>
          <w:szCs w:val="28"/>
          <w:lang w:val="en-IN"/>
        </w:rPr>
        <w:t>Growth_Milestone_Percentage = DIVIDE([Growth_Milestone_Count],COUNTROWS(plant_growth_data),0)</w:t>
      </w:r>
    </w:p>
    <w:p w14:paraId="6C51056C" w14:textId="77777777" w:rsidR="00EF452B" w:rsidRPr="00EF452B" w:rsidRDefault="00EF452B" w:rsidP="00EF452B">
      <w:pPr>
        <w:pStyle w:val="Heading1"/>
        <w:rPr>
          <w:rFonts w:ascii="Times New Roman" w:hAnsi="Times New Roman" w:cs="Times New Roman"/>
          <w:color w:val="auto"/>
          <w:lang w:val="en-IN"/>
        </w:rPr>
      </w:pPr>
      <w:r w:rsidRPr="00EF452B">
        <w:rPr>
          <w:rFonts w:ascii="Times New Roman" w:hAnsi="Times New Roman" w:cs="Times New Roman"/>
          <w:color w:val="auto"/>
          <w:lang w:val="en-IN"/>
        </w:rPr>
        <w:t xml:space="preserve">Activity 2.6: Water Frequency Numeric as a </w:t>
      </w:r>
      <w:r w:rsidRPr="00EF452B">
        <w:rPr>
          <w:rFonts w:ascii="Times New Roman" w:hAnsi="Times New Roman" w:cs="Times New Roman"/>
          <w:i/>
          <w:iCs/>
          <w:color w:val="auto"/>
          <w:lang w:val="en-IN"/>
        </w:rPr>
        <w:t>New Column</w:t>
      </w:r>
    </w:p>
    <w:p w14:paraId="7B49EDA0" w14:textId="77777777" w:rsidR="00EF452B" w:rsidRPr="00812CBF" w:rsidRDefault="00EF452B" w:rsidP="00EF452B">
      <w:pPr>
        <w:pStyle w:val="Heading1"/>
        <w:rPr>
          <w:rFonts w:ascii="Times New Roman" w:hAnsi="Times New Roman" w:cs="Times New Roman"/>
          <w:b w:val="0"/>
          <w:bCs w:val="0"/>
          <w:color w:val="auto"/>
          <w:lang w:val="en-IN"/>
        </w:rPr>
      </w:pPr>
      <w:r w:rsidRPr="00EF452B">
        <w:rPr>
          <w:rFonts w:ascii="Times New Roman" w:hAnsi="Times New Roman" w:cs="Times New Roman"/>
          <w:b w:val="0"/>
          <w:bCs w:val="0"/>
          <w:color w:val="auto"/>
          <w:lang w:val="en-IN"/>
        </w:rPr>
        <w:t>A calculated column was introduced to assign numeric values to watering frequencies (e.g., daily = 3, weekly = 2, bi-weekly = 1) for comparative analysis.</w:t>
      </w:r>
    </w:p>
    <w:p w14:paraId="481D97B6" w14:textId="77777777" w:rsidR="00812CBF" w:rsidRPr="00812CBF" w:rsidRDefault="00812CBF" w:rsidP="00812CBF">
      <w:pPr>
        <w:rPr>
          <w:rFonts w:ascii="Times New Roman" w:hAnsi="Times New Roman" w:cs="Times New Roman"/>
          <w:b/>
          <w:bCs/>
          <w:color w:val="365F91" w:themeColor="accent1" w:themeShade="BF"/>
          <w:sz w:val="28"/>
          <w:szCs w:val="28"/>
          <w:lang w:val="en-IN"/>
        </w:rPr>
      </w:pPr>
    </w:p>
    <w:p w14:paraId="45AB305E" w14:textId="77777777" w:rsidR="00812CBF" w:rsidRPr="00812CBF" w:rsidRDefault="00812CBF" w:rsidP="00812CBF">
      <w:pPr>
        <w:rPr>
          <w:rFonts w:ascii="Times New Roman" w:hAnsi="Times New Roman" w:cs="Times New Roman"/>
          <w:b/>
          <w:bCs/>
          <w:color w:val="365F91" w:themeColor="accent1" w:themeShade="BF"/>
          <w:sz w:val="28"/>
          <w:szCs w:val="28"/>
          <w:lang w:val="en-IN"/>
        </w:rPr>
      </w:pPr>
      <w:r w:rsidRPr="00812CBF">
        <w:rPr>
          <w:rFonts w:ascii="Times New Roman" w:hAnsi="Times New Roman" w:cs="Times New Roman"/>
          <w:b/>
          <w:bCs/>
          <w:color w:val="365F91" w:themeColor="accent1" w:themeShade="BF"/>
          <w:sz w:val="28"/>
          <w:szCs w:val="28"/>
          <w:lang w:val="en-IN"/>
        </w:rPr>
        <w:lastRenderedPageBreak/>
        <w:t>Water_Freq_Nums = SWITCH([Water_Frequency],"daily",1,"bi-weekly",2,"weekly",3,BLANK())</w:t>
      </w:r>
    </w:p>
    <w:p w14:paraId="0EBEF30D" w14:textId="77777777" w:rsidR="00812CBF" w:rsidRPr="00EF452B" w:rsidRDefault="00812CBF" w:rsidP="00812CBF">
      <w:pPr>
        <w:rPr>
          <w:rFonts w:ascii="Times New Roman" w:hAnsi="Times New Roman" w:cs="Times New Roman"/>
          <w:sz w:val="28"/>
          <w:szCs w:val="28"/>
          <w:lang w:val="en-IN"/>
        </w:rPr>
      </w:pPr>
    </w:p>
    <w:p w14:paraId="5E2E1AD2" w14:textId="77777777" w:rsidR="00EF452B" w:rsidRPr="00EF452B" w:rsidRDefault="00EF452B" w:rsidP="00EF452B">
      <w:pPr>
        <w:pStyle w:val="Heading1"/>
        <w:rPr>
          <w:rFonts w:ascii="Times New Roman" w:hAnsi="Times New Roman" w:cs="Times New Roman"/>
          <w:color w:val="auto"/>
          <w:lang w:val="en-IN"/>
        </w:rPr>
      </w:pPr>
      <w:r w:rsidRPr="00EF452B">
        <w:rPr>
          <w:rFonts w:ascii="Times New Roman" w:hAnsi="Times New Roman" w:cs="Times New Roman"/>
          <w:color w:val="auto"/>
          <w:lang w:val="en-IN"/>
        </w:rPr>
        <w:t xml:space="preserve">Activity 2.7: Temperature Range as a </w:t>
      </w:r>
      <w:r w:rsidRPr="00EF452B">
        <w:rPr>
          <w:rFonts w:ascii="Times New Roman" w:hAnsi="Times New Roman" w:cs="Times New Roman"/>
          <w:i/>
          <w:iCs/>
          <w:color w:val="auto"/>
          <w:lang w:val="en-IN"/>
        </w:rPr>
        <w:t>New Column</w:t>
      </w:r>
    </w:p>
    <w:p w14:paraId="29C7C255" w14:textId="77777777" w:rsidR="00EF452B" w:rsidRPr="00812CBF" w:rsidRDefault="00EF452B" w:rsidP="00EF452B">
      <w:pPr>
        <w:pStyle w:val="Heading1"/>
        <w:rPr>
          <w:rFonts w:ascii="Times New Roman" w:hAnsi="Times New Roman" w:cs="Times New Roman"/>
          <w:color w:val="auto"/>
          <w:lang w:val="en-IN"/>
        </w:rPr>
      </w:pPr>
      <w:r w:rsidRPr="00EF452B">
        <w:rPr>
          <w:rFonts w:ascii="Times New Roman" w:hAnsi="Times New Roman" w:cs="Times New Roman"/>
          <w:b w:val="0"/>
          <w:bCs w:val="0"/>
          <w:color w:val="auto"/>
          <w:lang w:val="en-IN"/>
        </w:rPr>
        <w:t>This column categorizes temperature values into ranges (e.g., cold, moderate, warm) to support grouping in visualizations</w:t>
      </w:r>
      <w:r w:rsidRPr="00EF452B">
        <w:rPr>
          <w:rFonts w:ascii="Times New Roman" w:hAnsi="Times New Roman" w:cs="Times New Roman"/>
          <w:color w:val="auto"/>
          <w:lang w:val="en-IN"/>
        </w:rPr>
        <w:t>.</w:t>
      </w:r>
    </w:p>
    <w:p w14:paraId="043F86BE" w14:textId="77777777" w:rsidR="00812CBF" w:rsidRPr="00812CBF" w:rsidRDefault="00812CBF" w:rsidP="00812CBF">
      <w:pPr>
        <w:rPr>
          <w:rFonts w:ascii="Times New Roman" w:hAnsi="Times New Roman" w:cs="Times New Roman"/>
          <w:b/>
          <w:bCs/>
          <w:color w:val="365F91" w:themeColor="accent1" w:themeShade="BF"/>
          <w:sz w:val="28"/>
          <w:szCs w:val="28"/>
          <w:lang w:val="en-IN"/>
        </w:rPr>
      </w:pPr>
      <w:r w:rsidRPr="00812CBF">
        <w:rPr>
          <w:rFonts w:ascii="Times New Roman" w:hAnsi="Times New Roman" w:cs="Times New Roman"/>
          <w:b/>
          <w:bCs/>
          <w:color w:val="365F91" w:themeColor="accent1" w:themeShade="BF"/>
          <w:sz w:val="28"/>
          <w:szCs w:val="28"/>
          <w:lang w:val="en-IN"/>
        </w:rPr>
        <w:t>Temp_Range = SWITCH(TRUE(),[Temperature]&lt;15,"Low", [Temperature]&gt;=15 &amp;&amp; [Temperature]&lt;25,"Moderate",[Temperature]&gt;=25, "High")</w:t>
      </w:r>
    </w:p>
    <w:p w14:paraId="681096A7" w14:textId="77777777" w:rsidR="00812CBF" w:rsidRPr="00EF452B" w:rsidRDefault="00812CBF" w:rsidP="00812CBF">
      <w:pPr>
        <w:rPr>
          <w:rFonts w:ascii="Times New Roman" w:hAnsi="Times New Roman" w:cs="Times New Roman"/>
          <w:sz w:val="28"/>
          <w:szCs w:val="28"/>
          <w:lang w:val="en-IN"/>
        </w:rPr>
      </w:pPr>
    </w:p>
    <w:p w14:paraId="6F76FAC3" w14:textId="77777777" w:rsidR="00EF452B" w:rsidRPr="00EF452B" w:rsidRDefault="00EF452B" w:rsidP="00EF452B">
      <w:pPr>
        <w:pStyle w:val="Heading1"/>
        <w:rPr>
          <w:rFonts w:ascii="Times New Roman" w:hAnsi="Times New Roman" w:cs="Times New Roman"/>
          <w:color w:val="auto"/>
          <w:lang w:val="en-IN"/>
        </w:rPr>
      </w:pPr>
      <w:r w:rsidRPr="00EF452B">
        <w:rPr>
          <w:rFonts w:ascii="Times New Roman" w:hAnsi="Times New Roman" w:cs="Times New Roman"/>
          <w:color w:val="auto"/>
          <w:lang w:val="en-IN"/>
        </w:rPr>
        <w:t xml:space="preserve">Activity 2.8: Humidity Range as a </w:t>
      </w:r>
      <w:r w:rsidRPr="00EF452B">
        <w:rPr>
          <w:rFonts w:ascii="Times New Roman" w:hAnsi="Times New Roman" w:cs="Times New Roman"/>
          <w:i/>
          <w:iCs/>
          <w:color w:val="auto"/>
          <w:lang w:val="en-IN"/>
        </w:rPr>
        <w:t>New Column</w:t>
      </w:r>
    </w:p>
    <w:p w14:paraId="427EFA69" w14:textId="77777777" w:rsidR="00EF452B" w:rsidRPr="00812CBF" w:rsidRDefault="00EF452B" w:rsidP="00EF452B">
      <w:pPr>
        <w:pStyle w:val="Heading1"/>
        <w:rPr>
          <w:rFonts w:ascii="Times New Roman" w:hAnsi="Times New Roman" w:cs="Times New Roman"/>
          <w:b w:val="0"/>
          <w:bCs w:val="0"/>
          <w:color w:val="auto"/>
          <w:lang w:val="en-IN"/>
        </w:rPr>
      </w:pPr>
      <w:r w:rsidRPr="00EF452B">
        <w:rPr>
          <w:rFonts w:ascii="Times New Roman" w:hAnsi="Times New Roman" w:cs="Times New Roman"/>
          <w:b w:val="0"/>
          <w:bCs w:val="0"/>
          <w:color w:val="auto"/>
          <w:lang w:val="en-IN"/>
        </w:rPr>
        <w:t>A new column to classify humidity levels into ranges such as dry, moderate, and humid for better segmentation in visuals.</w:t>
      </w:r>
    </w:p>
    <w:p w14:paraId="108212CD" w14:textId="77777777" w:rsidR="00812CBF" w:rsidRPr="00812CBF" w:rsidRDefault="00812CBF" w:rsidP="00812CBF">
      <w:pPr>
        <w:rPr>
          <w:rFonts w:ascii="Times New Roman" w:hAnsi="Times New Roman" w:cs="Times New Roman"/>
          <w:sz w:val="28"/>
          <w:szCs w:val="28"/>
          <w:lang w:val="en-IN"/>
        </w:rPr>
      </w:pPr>
    </w:p>
    <w:p w14:paraId="146C5A0F" w14:textId="77777777" w:rsidR="00812CBF" w:rsidRPr="00812CBF" w:rsidRDefault="00812CBF" w:rsidP="00812CBF">
      <w:pPr>
        <w:rPr>
          <w:rFonts w:ascii="Times New Roman" w:hAnsi="Times New Roman" w:cs="Times New Roman"/>
          <w:b/>
          <w:bCs/>
          <w:color w:val="365F91" w:themeColor="accent1" w:themeShade="BF"/>
          <w:sz w:val="28"/>
          <w:szCs w:val="28"/>
          <w:lang w:val="en-IN"/>
        </w:rPr>
      </w:pPr>
      <w:r w:rsidRPr="00812CBF">
        <w:rPr>
          <w:rFonts w:ascii="Times New Roman" w:hAnsi="Times New Roman" w:cs="Times New Roman"/>
          <w:b/>
          <w:bCs/>
          <w:color w:val="365F91" w:themeColor="accent1" w:themeShade="BF"/>
          <w:sz w:val="28"/>
          <w:szCs w:val="28"/>
          <w:lang w:val="en-IN"/>
        </w:rPr>
        <w:t>Humidity_Range = SWITCH(TRUE(),[Humidity]&lt;40,"Low",[Humidity]&gt;=40 &amp;&amp; [Humidity]&lt;60,"Moderate",[Humidity]&gt;=60,"High")</w:t>
      </w:r>
    </w:p>
    <w:p w14:paraId="58C18BBF" w14:textId="77777777" w:rsidR="00812CBF" w:rsidRPr="00EF452B" w:rsidRDefault="00812CBF" w:rsidP="00812CBF">
      <w:pPr>
        <w:rPr>
          <w:rFonts w:ascii="Times New Roman" w:hAnsi="Times New Roman" w:cs="Times New Roman"/>
          <w:sz w:val="28"/>
          <w:szCs w:val="28"/>
          <w:lang w:val="en-IN"/>
        </w:rPr>
      </w:pPr>
    </w:p>
    <w:p w14:paraId="1C595375" w14:textId="77777777" w:rsidR="00EF452B" w:rsidRPr="00EF452B" w:rsidRDefault="00EF452B" w:rsidP="00EF452B">
      <w:pPr>
        <w:pStyle w:val="Heading1"/>
        <w:rPr>
          <w:rFonts w:ascii="Times New Roman" w:hAnsi="Times New Roman" w:cs="Times New Roman"/>
          <w:color w:val="auto"/>
          <w:lang w:val="en-IN"/>
        </w:rPr>
      </w:pPr>
      <w:r w:rsidRPr="00EF452B">
        <w:rPr>
          <w:rFonts w:ascii="Times New Roman" w:hAnsi="Times New Roman" w:cs="Times New Roman"/>
          <w:color w:val="auto"/>
          <w:lang w:val="en-IN"/>
        </w:rPr>
        <w:t xml:space="preserve">Activity 2.9: Humidity Level Description as a </w:t>
      </w:r>
      <w:r w:rsidRPr="00EF452B">
        <w:rPr>
          <w:rFonts w:ascii="Times New Roman" w:hAnsi="Times New Roman" w:cs="Times New Roman"/>
          <w:i/>
          <w:iCs/>
          <w:color w:val="auto"/>
          <w:lang w:val="en-IN"/>
        </w:rPr>
        <w:t>New Column</w:t>
      </w:r>
    </w:p>
    <w:p w14:paraId="29E363A8" w14:textId="77777777" w:rsidR="00EF452B" w:rsidRPr="00812CBF" w:rsidRDefault="00EF452B" w:rsidP="00EF452B">
      <w:pPr>
        <w:pStyle w:val="Heading1"/>
        <w:rPr>
          <w:rFonts w:ascii="Times New Roman" w:hAnsi="Times New Roman" w:cs="Times New Roman"/>
          <w:b w:val="0"/>
          <w:bCs w:val="0"/>
          <w:color w:val="auto"/>
          <w:lang w:val="en-IN"/>
        </w:rPr>
      </w:pPr>
      <w:r w:rsidRPr="00EF452B">
        <w:rPr>
          <w:rFonts w:ascii="Times New Roman" w:hAnsi="Times New Roman" w:cs="Times New Roman"/>
          <w:b w:val="0"/>
          <w:bCs w:val="0"/>
          <w:color w:val="auto"/>
          <w:lang w:val="en-IN"/>
        </w:rPr>
        <w:t>Based on humidity values, this column assigns a textual descriptor (e.g., “Moderate Humidity”), improving readability.</w:t>
      </w:r>
    </w:p>
    <w:p w14:paraId="23EE1C32" w14:textId="77777777" w:rsidR="00812CBF" w:rsidRPr="00812CBF" w:rsidRDefault="00812CBF" w:rsidP="00812CBF">
      <w:pPr>
        <w:rPr>
          <w:rFonts w:ascii="Times New Roman" w:hAnsi="Times New Roman" w:cs="Times New Roman"/>
          <w:b/>
          <w:bCs/>
          <w:color w:val="365F91" w:themeColor="accent1" w:themeShade="BF"/>
          <w:sz w:val="28"/>
          <w:szCs w:val="28"/>
          <w:lang w:val="en-IN"/>
        </w:rPr>
      </w:pPr>
      <w:r w:rsidRPr="00812CBF">
        <w:rPr>
          <w:rFonts w:ascii="Times New Roman" w:hAnsi="Times New Roman" w:cs="Times New Roman"/>
          <w:b/>
          <w:bCs/>
          <w:color w:val="365F91" w:themeColor="accent1" w:themeShade="BF"/>
          <w:sz w:val="28"/>
          <w:szCs w:val="28"/>
          <w:lang w:val="en-IN"/>
        </w:rPr>
        <w:t>Humidity_Level_Desc = SWITCH(TRUE(),[Humidity]&lt;30,"Very Dry", [Humidity]&gt;=30 &amp;&amp; [Humidity]&lt;50,"Dry", [Humidity]&gt;=50 &amp;&amp; [Humidity]&lt;70,"Moderate", [Humidity]&gt;=70 &amp;&amp; [Humidity]&lt;90,"Humid", [Humidity]&gt;=90,"Very Humid")</w:t>
      </w:r>
    </w:p>
    <w:p w14:paraId="52752E2B" w14:textId="77777777" w:rsidR="00812CBF" w:rsidRPr="00EF452B" w:rsidRDefault="00812CBF" w:rsidP="00812CBF">
      <w:pPr>
        <w:rPr>
          <w:rFonts w:ascii="Times New Roman" w:hAnsi="Times New Roman" w:cs="Times New Roman"/>
          <w:sz w:val="28"/>
          <w:szCs w:val="28"/>
          <w:lang w:val="en-IN"/>
        </w:rPr>
      </w:pPr>
    </w:p>
    <w:p w14:paraId="1372E7B2" w14:textId="77777777" w:rsidR="00EF452B" w:rsidRPr="00EF452B" w:rsidRDefault="00EF452B" w:rsidP="00EF452B">
      <w:pPr>
        <w:pStyle w:val="Heading1"/>
        <w:rPr>
          <w:rFonts w:ascii="Times New Roman" w:hAnsi="Times New Roman" w:cs="Times New Roman"/>
          <w:color w:val="auto"/>
          <w:lang w:val="en-IN"/>
        </w:rPr>
      </w:pPr>
      <w:r w:rsidRPr="00EF452B">
        <w:rPr>
          <w:rFonts w:ascii="Times New Roman" w:hAnsi="Times New Roman" w:cs="Times New Roman"/>
          <w:color w:val="auto"/>
          <w:lang w:val="en-IN"/>
        </w:rPr>
        <w:t xml:space="preserve">Activity 2.10: Temperature Range Description as a </w:t>
      </w:r>
      <w:r w:rsidRPr="00EF452B">
        <w:rPr>
          <w:rFonts w:ascii="Times New Roman" w:hAnsi="Times New Roman" w:cs="Times New Roman"/>
          <w:i/>
          <w:iCs/>
          <w:color w:val="auto"/>
          <w:lang w:val="en-IN"/>
        </w:rPr>
        <w:t>New Column</w:t>
      </w:r>
    </w:p>
    <w:p w14:paraId="3A2F4BF7" w14:textId="77777777" w:rsidR="00EF452B" w:rsidRPr="00812CBF" w:rsidRDefault="00EF452B" w:rsidP="00EF452B">
      <w:pPr>
        <w:pStyle w:val="Heading1"/>
        <w:rPr>
          <w:rFonts w:ascii="Times New Roman" w:hAnsi="Times New Roman" w:cs="Times New Roman"/>
          <w:b w:val="0"/>
          <w:bCs w:val="0"/>
          <w:color w:val="auto"/>
          <w:lang w:val="en-IN"/>
        </w:rPr>
      </w:pPr>
      <w:r w:rsidRPr="00EF452B">
        <w:rPr>
          <w:rFonts w:ascii="Times New Roman" w:hAnsi="Times New Roman" w:cs="Times New Roman"/>
          <w:b w:val="0"/>
          <w:bCs w:val="0"/>
          <w:color w:val="auto"/>
          <w:lang w:val="en-IN"/>
        </w:rPr>
        <w:t>This derived column enhances understanding by providing descriptive labels to numerical temperature bands.</w:t>
      </w:r>
    </w:p>
    <w:p w14:paraId="32ABB2DE" w14:textId="77777777" w:rsidR="00812CBF" w:rsidRPr="00812CBF" w:rsidRDefault="00812CBF" w:rsidP="00812CBF">
      <w:pPr>
        <w:rPr>
          <w:rFonts w:ascii="Times New Roman" w:hAnsi="Times New Roman" w:cs="Times New Roman"/>
          <w:b/>
          <w:bCs/>
          <w:color w:val="365F91" w:themeColor="accent1" w:themeShade="BF"/>
          <w:sz w:val="28"/>
          <w:szCs w:val="28"/>
          <w:lang w:val="en-IN"/>
        </w:rPr>
      </w:pPr>
      <w:r w:rsidRPr="00812CBF">
        <w:rPr>
          <w:rFonts w:ascii="Times New Roman" w:hAnsi="Times New Roman" w:cs="Times New Roman"/>
          <w:b/>
          <w:bCs/>
          <w:color w:val="365F91" w:themeColor="accent1" w:themeShade="BF"/>
          <w:sz w:val="28"/>
          <w:szCs w:val="28"/>
          <w:lang w:val="en-IN"/>
        </w:rPr>
        <w:t>Temperature_Range_Description = SWITCH(TRUE(),[Temperature] &lt; 10, "Very Cold",[Temperature] &gt;= 10 &amp;&amp; [Temperature] &lt; 20, "Cold",</w:t>
      </w:r>
    </w:p>
    <w:p w14:paraId="7FF9C2F0" w14:textId="77777777" w:rsidR="00812CBF" w:rsidRPr="00812CBF" w:rsidRDefault="00812CBF" w:rsidP="00812CBF">
      <w:pPr>
        <w:rPr>
          <w:rFonts w:ascii="Times New Roman" w:hAnsi="Times New Roman" w:cs="Times New Roman"/>
          <w:b/>
          <w:bCs/>
          <w:color w:val="365F91" w:themeColor="accent1" w:themeShade="BF"/>
          <w:sz w:val="28"/>
          <w:szCs w:val="28"/>
          <w:lang w:val="en-IN"/>
        </w:rPr>
      </w:pPr>
    </w:p>
    <w:p w14:paraId="2BB87EA7" w14:textId="77777777" w:rsidR="00812CBF" w:rsidRPr="00812CBF" w:rsidRDefault="00812CBF" w:rsidP="00812CBF">
      <w:pPr>
        <w:rPr>
          <w:rFonts w:ascii="Times New Roman" w:hAnsi="Times New Roman" w:cs="Times New Roman"/>
          <w:b/>
          <w:bCs/>
          <w:color w:val="365F91" w:themeColor="accent1" w:themeShade="BF"/>
          <w:sz w:val="28"/>
          <w:szCs w:val="28"/>
          <w:lang w:val="en-IN"/>
        </w:rPr>
      </w:pPr>
      <w:r w:rsidRPr="00812CBF">
        <w:rPr>
          <w:rFonts w:ascii="Times New Roman" w:hAnsi="Times New Roman" w:cs="Times New Roman"/>
          <w:b/>
          <w:bCs/>
          <w:color w:val="365F91" w:themeColor="accent1" w:themeShade="BF"/>
          <w:sz w:val="28"/>
          <w:szCs w:val="28"/>
          <w:lang w:val="en-IN"/>
        </w:rPr>
        <w:t>[Temperature] &gt;= 20 &amp;&amp; [Temperature] &lt; 30, "Moderate",</w:t>
      </w:r>
    </w:p>
    <w:p w14:paraId="5FDFA41C" w14:textId="77777777" w:rsidR="00812CBF" w:rsidRPr="00812CBF" w:rsidRDefault="00812CBF" w:rsidP="00812CBF">
      <w:pPr>
        <w:rPr>
          <w:rFonts w:ascii="Times New Roman" w:hAnsi="Times New Roman" w:cs="Times New Roman"/>
          <w:b/>
          <w:bCs/>
          <w:color w:val="365F91" w:themeColor="accent1" w:themeShade="BF"/>
          <w:sz w:val="28"/>
          <w:szCs w:val="28"/>
          <w:lang w:val="en-IN"/>
        </w:rPr>
      </w:pPr>
    </w:p>
    <w:p w14:paraId="21A79F0A" w14:textId="77777777" w:rsidR="00812CBF" w:rsidRPr="00812CBF" w:rsidRDefault="00812CBF" w:rsidP="00812CBF">
      <w:pPr>
        <w:rPr>
          <w:rFonts w:ascii="Times New Roman" w:hAnsi="Times New Roman" w:cs="Times New Roman"/>
          <w:b/>
          <w:bCs/>
          <w:color w:val="365F91" w:themeColor="accent1" w:themeShade="BF"/>
          <w:sz w:val="28"/>
          <w:szCs w:val="28"/>
          <w:lang w:val="en-IN"/>
        </w:rPr>
      </w:pPr>
      <w:r w:rsidRPr="00812CBF">
        <w:rPr>
          <w:rFonts w:ascii="Times New Roman" w:hAnsi="Times New Roman" w:cs="Times New Roman"/>
          <w:b/>
          <w:bCs/>
          <w:color w:val="365F91" w:themeColor="accent1" w:themeShade="BF"/>
          <w:sz w:val="28"/>
          <w:szCs w:val="28"/>
          <w:lang w:val="en-IN"/>
        </w:rPr>
        <w:t>[Temperature] &gt;= 30 &amp;&amp; [Temperature] &lt; 40, "Warm",</w:t>
      </w:r>
    </w:p>
    <w:p w14:paraId="368D0672" w14:textId="77777777" w:rsidR="00812CBF" w:rsidRPr="00812CBF" w:rsidRDefault="00812CBF" w:rsidP="00812CBF">
      <w:pPr>
        <w:rPr>
          <w:rFonts w:ascii="Times New Roman" w:hAnsi="Times New Roman" w:cs="Times New Roman"/>
          <w:b/>
          <w:bCs/>
          <w:color w:val="365F91" w:themeColor="accent1" w:themeShade="BF"/>
          <w:sz w:val="28"/>
          <w:szCs w:val="28"/>
          <w:lang w:val="en-IN"/>
        </w:rPr>
      </w:pPr>
    </w:p>
    <w:p w14:paraId="5B3D05A6" w14:textId="77777777" w:rsidR="00812CBF" w:rsidRPr="00812CBF" w:rsidRDefault="00812CBF" w:rsidP="00812CBF">
      <w:pPr>
        <w:rPr>
          <w:rFonts w:ascii="Times New Roman" w:hAnsi="Times New Roman" w:cs="Times New Roman"/>
          <w:b/>
          <w:bCs/>
          <w:color w:val="365F91" w:themeColor="accent1" w:themeShade="BF"/>
          <w:sz w:val="28"/>
          <w:szCs w:val="28"/>
          <w:lang w:val="en-IN"/>
        </w:rPr>
      </w:pPr>
      <w:r w:rsidRPr="00812CBF">
        <w:rPr>
          <w:rFonts w:ascii="Times New Roman" w:hAnsi="Times New Roman" w:cs="Times New Roman"/>
          <w:b/>
          <w:bCs/>
          <w:color w:val="365F91" w:themeColor="accent1" w:themeShade="BF"/>
          <w:sz w:val="28"/>
          <w:szCs w:val="28"/>
          <w:lang w:val="en-IN"/>
        </w:rPr>
        <w:t>[Temperature] &gt;= 40, "Hot")</w:t>
      </w:r>
    </w:p>
    <w:p w14:paraId="1354F7DA" w14:textId="77777777" w:rsidR="00812CBF" w:rsidRPr="00EF452B" w:rsidRDefault="00812CBF" w:rsidP="00812CBF">
      <w:pPr>
        <w:rPr>
          <w:rFonts w:ascii="Times New Roman" w:hAnsi="Times New Roman" w:cs="Times New Roman"/>
          <w:b/>
          <w:bCs/>
          <w:color w:val="365F91" w:themeColor="accent1" w:themeShade="BF"/>
          <w:sz w:val="28"/>
          <w:szCs w:val="28"/>
          <w:lang w:val="en-IN"/>
        </w:rPr>
      </w:pPr>
    </w:p>
    <w:p w14:paraId="43821454" w14:textId="77777777" w:rsidR="00EF452B" w:rsidRPr="00EF452B" w:rsidRDefault="00EF452B" w:rsidP="00EF452B">
      <w:pPr>
        <w:pStyle w:val="Heading1"/>
        <w:rPr>
          <w:rFonts w:ascii="Times New Roman" w:hAnsi="Times New Roman" w:cs="Times New Roman"/>
          <w:color w:val="auto"/>
          <w:lang w:val="en-IN"/>
        </w:rPr>
      </w:pPr>
      <w:r w:rsidRPr="00EF452B">
        <w:rPr>
          <w:rFonts w:ascii="Times New Roman" w:hAnsi="Times New Roman" w:cs="Times New Roman"/>
          <w:color w:val="auto"/>
          <w:lang w:val="en-IN"/>
        </w:rPr>
        <w:t xml:space="preserve">Activity 2.11: Growth Milestone Description as a </w:t>
      </w:r>
      <w:r w:rsidRPr="00EF452B">
        <w:rPr>
          <w:rFonts w:ascii="Times New Roman" w:hAnsi="Times New Roman" w:cs="Times New Roman"/>
          <w:i/>
          <w:iCs/>
          <w:color w:val="auto"/>
          <w:lang w:val="en-IN"/>
        </w:rPr>
        <w:t>New Column</w:t>
      </w:r>
    </w:p>
    <w:p w14:paraId="7052ACEF" w14:textId="77777777" w:rsidR="00EF452B" w:rsidRPr="00812CBF" w:rsidRDefault="00EF452B" w:rsidP="00EF452B">
      <w:pPr>
        <w:pStyle w:val="Heading1"/>
        <w:rPr>
          <w:rFonts w:ascii="Times New Roman" w:hAnsi="Times New Roman" w:cs="Times New Roman"/>
          <w:b w:val="0"/>
          <w:bCs w:val="0"/>
          <w:color w:val="auto"/>
          <w:lang w:val="en-IN"/>
        </w:rPr>
      </w:pPr>
      <w:r w:rsidRPr="00EF452B">
        <w:rPr>
          <w:rFonts w:ascii="Times New Roman" w:hAnsi="Times New Roman" w:cs="Times New Roman"/>
          <w:b w:val="0"/>
          <w:bCs w:val="0"/>
          <w:color w:val="auto"/>
          <w:lang w:val="en-IN"/>
        </w:rPr>
        <w:t>A column translating binary milestone indicators (0 or 1) into clear descriptions like “Achieved” or “Not Achieved”.</w:t>
      </w:r>
    </w:p>
    <w:p w14:paraId="161D1254" w14:textId="77777777" w:rsidR="00812CBF" w:rsidRPr="00812CBF" w:rsidRDefault="00812CBF" w:rsidP="00812CBF">
      <w:pPr>
        <w:rPr>
          <w:rFonts w:ascii="Times New Roman" w:hAnsi="Times New Roman" w:cs="Times New Roman"/>
          <w:b/>
          <w:bCs/>
          <w:color w:val="365F91" w:themeColor="accent1" w:themeShade="BF"/>
          <w:sz w:val="28"/>
          <w:szCs w:val="28"/>
          <w:lang w:val="en-IN"/>
        </w:rPr>
      </w:pPr>
      <w:r w:rsidRPr="00812CBF">
        <w:rPr>
          <w:rFonts w:ascii="Times New Roman" w:hAnsi="Times New Roman" w:cs="Times New Roman"/>
          <w:b/>
          <w:bCs/>
          <w:color w:val="365F91" w:themeColor="accent1" w:themeShade="BF"/>
          <w:sz w:val="28"/>
          <w:szCs w:val="28"/>
          <w:lang w:val="en-IN"/>
        </w:rPr>
        <w:t>Growth_Milestone_Description = SWITCH([Growth_Milestone],</w:t>
      </w:r>
    </w:p>
    <w:p w14:paraId="7454D50A" w14:textId="77777777" w:rsidR="00812CBF" w:rsidRPr="00812CBF" w:rsidRDefault="00812CBF" w:rsidP="00812CBF">
      <w:pPr>
        <w:rPr>
          <w:rFonts w:ascii="Times New Roman" w:hAnsi="Times New Roman" w:cs="Times New Roman"/>
          <w:b/>
          <w:bCs/>
          <w:color w:val="365F91" w:themeColor="accent1" w:themeShade="BF"/>
          <w:sz w:val="28"/>
          <w:szCs w:val="28"/>
          <w:lang w:val="en-IN"/>
        </w:rPr>
      </w:pPr>
      <w:r w:rsidRPr="00812CBF">
        <w:rPr>
          <w:rFonts w:ascii="Times New Roman" w:hAnsi="Times New Roman" w:cs="Times New Roman"/>
          <w:b/>
          <w:bCs/>
          <w:color w:val="365F91" w:themeColor="accent1" w:themeShade="BF"/>
          <w:sz w:val="28"/>
          <w:szCs w:val="28"/>
          <w:lang w:val="en-IN"/>
        </w:rPr>
        <w:t>0, "Early Stage",</w:t>
      </w:r>
    </w:p>
    <w:p w14:paraId="757DC722" w14:textId="77777777" w:rsidR="00812CBF" w:rsidRPr="00812CBF" w:rsidRDefault="00812CBF" w:rsidP="00812CBF">
      <w:pPr>
        <w:rPr>
          <w:rFonts w:ascii="Times New Roman" w:hAnsi="Times New Roman" w:cs="Times New Roman"/>
          <w:b/>
          <w:bCs/>
          <w:color w:val="365F91" w:themeColor="accent1" w:themeShade="BF"/>
          <w:sz w:val="28"/>
          <w:szCs w:val="28"/>
          <w:lang w:val="en-IN"/>
        </w:rPr>
      </w:pPr>
    </w:p>
    <w:p w14:paraId="754D4FC5" w14:textId="77777777" w:rsidR="00812CBF" w:rsidRPr="00812CBF" w:rsidRDefault="00812CBF" w:rsidP="00812CBF">
      <w:pPr>
        <w:rPr>
          <w:rFonts w:ascii="Times New Roman" w:hAnsi="Times New Roman" w:cs="Times New Roman"/>
          <w:b/>
          <w:bCs/>
          <w:color w:val="365F91" w:themeColor="accent1" w:themeShade="BF"/>
          <w:sz w:val="28"/>
          <w:szCs w:val="28"/>
          <w:lang w:val="en-IN"/>
        </w:rPr>
      </w:pPr>
      <w:r w:rsidRPr="00812CBF">
        <w:rPr>
          <w:rFonts w:ascii="Times New Roman" w:hAnsi="Times New Roman" w:cs="Times New Roman"/>
          <w:b/>
          <w:bCs/>
          <w:color w:val="365F91" w:themeColor="accent1" w:themeShade="BF"/>
          <w:sz w:val="28"/>
          <w:szCs w:val="28"/>
          <w:lang w:val="en-IN"/>
        </w:rPr>
        <w:t>1, "Mature Stage",</w:t>
      </w:r>
    </w:p>
    <w:p w14:paraId="31FA327A" w14:textId="77777777" w:rsidR="00812CBF" w:rsidRPr="00812CBF" w:rsidRDefault="00812CBF" w:rsidP="00812CBF">
      <w:pPr>
        <w:rPr>
          <w:rFonts w:ascii="Times New Roman" w:hAnsi="Times New Roman" w:cs="Times New Roman"/>
          <w:b/>
          <w:bCs/>
          <w:color w:val="365F91" w:themeColor="accent1" w:themeShade="BF"/>
          <w:sz w:val="28"/>
          <w:szCs w:val="28"/>
          <w:lang w:val="en-IN"/>
        </w:rPr>
      </w:pPr>
      <w:r w:rsidRPr="00812CBF">
        <w:rPr>
          <w:rFonts w:ascii="Times New Roman" w:hAnsi="Times New Roman" w:cs="Times New Roman"/>
          <w:b/>
          <w:bCs/>
          <w:color w:val="365F91" w:themeColor="accent1" w:themeShade="BF"/>
          <w:sz w:val="28"/>
          <w:szCs w:val="28"/>
          <w:lang w:val="en-IN"/>
        </w:rPr>
        <w:t>"Unknown Stage")</w:t>
      </w:r>
    </w:p>
    <w:p w14:paraId="2DAAF1B7" w14:textId="77777777" w:rsidR="00812CBF" w:rsidRPr="00EF452B" w:rsidRDefault="00812CBF" w:rsidP="00812CBF">
      <w:pPr>
        <w:rPr>
          <w:rFonts w:ascii="Times New Roman" w:hAnsi="Times New Roman" w:cs="Times New Roman"/>
          <w:sz w:val="28"/>
          <w:szCs w:val="28"/>
          <w:lang w:val="en-IN"/>
        </w:rPr>
      </w:pPr>
    </w:p>
    <w:p w14:paraId="2EC14589" w14:textId="77777777" w:rsidR="00EF452B" w:rsidRPr="00EF452B" w:rsidRDefault="00EF452B" w:rsidP="00EF452B">
      <w:pPr>
        <w:pStyle w:val="Heading1"/>
        <w:rPr>
          <w:rFonts w:ascii="Times New Roman" w:hAnsi="Times New Roman" w:cs="Times New Roman"/>
          <w:color w:val="auto"/>
          <w:lang w:val="en-IN"/>
        </w:rPr>
      </w:pPr>
      <w:r w:rsidRPr="00EF452B">
        <w:rPr>
          <w:rFonts w:ascii="Times New Roman" w:hAnsi="Times New Roman" w:cs="Times New Roman"/>
          <w:color w:val="auto"/>
          <w:lang w:val="en-IN"/>
        </w:rPr>
        <w:lastRenderedPageBreak/>
        <w:t xml:space="preserve">Activity 2.12: Plant Growth Category as a </w:t>
      </w:r>
      <w:r w:rsidRPr="00EF452B">
        <w:rPr>
          <w:rFonts w:ascii="Times New Roman" w:hAnsi="Times New Roman" w:cs="Times New Roman"/>
          <w:i/>
          <w:iCs/>
          <w:color w:val="auto"/>
          <w:lang w:val="en-IN"/>
        </w:rPr>
        <w:t>New Column</w:t>
      </w:r>
    </w:p>
    <w:p w14:paraId="47956439" w14:textId="77777777" w:rsidR="00EF452B" w:rsidRPr="00812CBF" w:rsidRDefault="00EF452B" w:rsidP="00EF452B">
      <w:pPr>
        <w:pStyle w:val="Heading1"/>
        <w:rPr>
          <w:rFonts w:ascii="Times New Roman" w:hAnsi="Times New Roman" w:cs="Times New Roman"/>
          <w:b w:val="0"/>
          <w:bCs w:val="0"/>
          <w:color w:val="auto"/>
          <w:lang w:val="en-IN"/>
        </w:rPr>
      </w:pPr>
      <w:r w:rsidRPr="00EF452B">
        <w:rPr>
          <w:rFonts w:ascii="Times New Roman" w:hAnsi="Times New Roman" w:cs="Times New Roman"/>
          <w:b w:val="0"/>
          <w:bCs w:val="0"/>
          <w:color w:val="auto"/>
          <w:lang w:val="en-IN"/>
        </w:rPr>
        <w:t>An advanced classification column that groups entries into high, medium, or low growth categories based on multiple environmental factors.</w:t>
      </w:r>
    </w:p>
    <w:p w14:paraId="36FABADC" w14:textId="77777777" w:rsidR="00812CBF" w:rsidRPr="00812CBF" w:rsidRDefault="00812CBF" w:rsidP="00812CBF">
      <w:pPr>
        <w:rPr>
          <w:rFonts w:ascii="Times New Roman" w:hAnsi="Times New Roman" w:cs="Times New Roman"/>
          <w:b/>
          <w:bCs/>
          <w:color w:val="365F91" w:themeColor="accent1" w:themeShade="BF"/>
          <w:sz w:val="28"/>
          <w:szCs w:val="28"/>
          <w:lang w:val="en-IN"/>
        </w:rPr>
      </w:pPr>
      <w:r w:rsidRPr="00812CBF">
        <w:rPr>
          <w:rFonts w:ascii="Times New Roman" w:hAnsi="Times New Roman" w:cs="Times New Roman"/>
          <w:b/>
          <w:bCs/>
          <w:color w:val="365F91" w:themeColor="accent1" w:themeShade="BF"/>
          <w:sz w:val="28"/>
          <w:szCs w:val="28"/>
          <w:lang w:val="en-IN"/>
        </w:rPr>
        <w:t>Plant_Growth_Category = SWITCH([Growth_Milestone], 0, "Initial Growth", 1, "Advanced Growth", "Uncategorized")</w:t>
      </w:r>
    </w:p>
    <w:p w14:paraId="7826E768" w14:textId="77777777" w:rsidR="00812CBF" w:rsidRPr="00812CBF" w:rsidRDefault="00812CBF" w:rsidP="00812CBF">
      <w:pPr>
        <w:rPr>
          <w:rFonts w:ascii="Times New Roman" w:hAnsi="Times New Roman" w:cs="Times New Roman"/>
          <w:b/>
          <w:bCs/>
          <w:sz w:val="28"/>
          <w:szCs w:val="28"/>
          <w:lang w:val="en-IN"/>
        </w:rPr>
      </w:pPr>
      <w:r w:rsidRPr="00812CBF">
        <w:rPr>
          <w:rFonts w:ascii="Times New Roman" w:hAnsi="Times New Roman" w:cs="Times New Roman"/>
          <w:b/>
          <w:bCs/>
          <w:sz w:val="28"/>
          <w:szCs w:val="28"/>
          <w:lang w:val="en-IN"/>
        </w:rPr>
        <w:t>7.3 Number of Visualizations</w:t>
      </w:r>
    </w:p>
    <w:p w14:paraId="07887DB1" w14:textId="77777777" w:rsidR="00812CBF" w:rsidRPr="00812CBF" w:rsidRDefault="00812CBF" w:rsidP="00812CBF">
      <w:pPr>
        <w:rPr>
          <w:rFonts w:ascii="Times New Roman" w:hAnsi="Times New Roman" w:cs="Times New Roman"/>
          <w:sz w:val="28"/>
          <w:szCs w:val="28"/>
          <w:lang w:val="en-IN"/>
        </w:rPr>
      </w:pPr>
      <w:r w:rsidRPr="00812CBF">
        <w:rPr>
          <w:rFonts w:ascii="Times New Roman" w:hAnsi="Times New Roman" w:cs="Times New Roman"/>
          <w:sz w:val="28"/>
          <w:szCs w:val="28"/>
          <w:lang w:val="en-IN"/>
        </w:rPr>
        <w:t xml:space="preserve">A total of </w:t>
      </w:r>
      <w:r w:rsidRPr="00812CBF">
        <w:rPr>
          <w:rFonts w:ascii="Times New Roman" w:hAnsi="Times New Roman" w:cs="Times New Roman"/>
          <w:b/>
          <w:bCs/>
          <w:sz w:val="28"/>
          <w:szCs w:val="28"/>
          <w:lang w:val="en-IN"/>
        </w:rPr>
        <w:t>11 visualizations</w:t>
      </w:r>
      <w:r w:rsidRPr="00812CBF">
        <w:rPr>
          <w:rFonts w:ascii="Times New Roman" w:hAnsi="Times New Roman" w:cs="Times New Roman"/>
          <w:sz w:val="28"/>
          <w:szCs w:val="28"/>
          <w:lang w:val="en-IN"/>
        </w:rPr>
        <w:t xml:space="preserve"> were developed using Power BI. These visual elements have been consistently used across the </w:t>
      </w:r>
      <w:r w:rsidRPr="00812CBF">
        <w:rPr>
          <w:rFonts w:ascii="Times New Roman" w:hAnsi="Times New Roman" w:cs="Times New Roman"/>
          <w:b/>
          <w:bCs/>
          <w:sz w:val="28"/>
          <w:szCs w:val="28"/>
          <w:lang w:val="en-IN"/>
        </w:rPr>
        <w:t>Data Visualization</w:t>
      </w:r>
      <w:r w:rsidRPr="00812CBF">
        <w:rPr>
          <w:rFonts w:ascii="Times New Roman" w:hAnsi="Times New Roman" w:cs="Times New Roman"/>
          <w:sz w:val="28"/>
          <w:szCs w:val="28"/>
          <w:lang w:val="en-IN"/>
        </w:rPr>
        <w:t xml:space="preserve">, </w:t>
      </w:r>
      <w:r w:rsidRPr="00812CBF">
        <w:rPr>
          <w:rFonts w:ascii="Times New Roman" w:hAnsi="Times New Roman" w:cs="Times New Roman"/>
          <w:b/>
          <w:bCs/>
          <w:sz w:val="28"/>
          <w:szCs w:val="28"/>
          <w:lang w:val="en-IN"/>
        </w:rPr>
        <w:t>Dashboard</w:t>
      </w:r>
      <w:r w:rsidRPr="00812CBF">
        <w:rPr>
          <w:rFonts w:ascii="Times New Roman" w:hAnsi="Times New Roman" w:cs="Times New Roman"/>
          <w:sz w:val="28"/>
          <w:szCs w:val="28"/>
          <w:lang w:val="en-IN"/>
        </w:rPr>
        <w:t xml:space="preserve">, and </w:t>
      </w:r>
      <w:r w:rsidRPr="00812CBF">
        <w:rPr>
          <w:rFonts w:ascii="Times New Roman" w:hAnsi="Times New Roman" w:cs="Times New Roman"/>
          <w:b/>
          <w:bCs/>
          <w:sz w:val="28"/>
          <w:szCs w:val="28"/>
          <w:lang w:val="en-IN"/>
        </w:rPr>
        <w:t>Final Report</w:t>
      </w:r>
      <w:r w:rsidRPr="00812CBF">
        <w:rPr>
          <w:rFonts w:ascii="Times New Roman" w:hAnsi="Times New Roman" w:cs="Times New Roman"/>
          <w:sz w:val="28"/>
          <w:szCs w:val="28"/>
          <w:lang w:val="en-IN"/>
        </w:rPr>
        <w:t xml:space="preserve"> sections to extract insights from the dataset. Each chart addresses a specific business question related to plant growth and environmental conditions.</w:t>
      </w:r>
    </w:p>
    <w:p w14:paraId="1A4A9AFD" w14:textId="77777777" w:rsidR="00812CBF" w:rsidRPr="00812CBF" w:rsidRDefault="00812CBF" w:rsidP="00812CBF">
      <w:pPr>
        <w:rPr>
          <w:rFonts w:ascii="Times New Roman" w:hAnsi="Times New Roman" w:cs="Times New Roman"/>
          <w:sz w:val="28"/>
          <w:szCs w:val="28"/>
          <w:lang w:val="en-IN"/>
        </w:rPr>
      </w:pPr>
      <w:r w:rsidRPr="00812CBF">
        <w:rPr>
          <w:rFonts w:ascii="Times New Roman" w:hAnsi="Times New Roman" w:cs="Times New Roman"/>
          <w:sz w:val="28"/>
          <w:szCs w:val="28"/>
          <w:lang w:val="en-IN"/>
        </w:rPr>
        <w:t>The charts included are:</w:t>
      </w:r>
    </w:p>
    <w:p w14:paraId="3B288B6A" w14:textId="77777777" w:rsidR="00812CBF" w:rsidRPr="00812CBF" w:rsidRDefault="00812CBF" w:rsidP="00812CBF">
      <w:pPr>
        <w:numPr>
          <w:ilvl w:val="0"/>
          <w:numId w:val="21"/>
        </w:numPr>
        <w:rPr>
          <w:rFonts w:ascii="Times New Roman" w:hAnsi="Times New Roman" w:cs="Times New Roman"/>
          <w:sz w:val="28"/>
          <w:szCs w:val="28"/>
          <w:lang w:val="en-IN"/>
        </w:rPr>
      </w:pPr>
      <w:r w:rsidRPr="00812CBF">
        <w:rPr>
          <w:rFonts w:ascii="Times New Roman" w:hAnsi="Times New Roman" w:cs="Times New Roman"/>
          <w:b/>
          <w:bCs/>
          <w:sz w:val="28"/>
          <w:szCs w:val="28"/>
          <w:lang w:val="en-IN"/>
        </w:rPr>
        <w:t>Water Frequency According to Its Soil Type</w:t>
      </w:r>
    </w:p>
    <w:p w14:paraId="1D79417E" w14:textId="77777777" w:rsidR="00812CBF" w:rsidRPr="00812CBF" w:rsidRDefault="00812CBF" w:rsidP="00812CBF">
      <w:pPr>
        <w:numPr>
          <w:ilvl w:val="0"/>
          <w:numId w:val="21"/>
        </w:numPr>
        <w:rPr>
          <w:rFonts w:ascii="Times New Roman" w:hAnsi="Times New Roman" w:cs="Times New Roman"/>
          <w:sz w:val="28"/>
          <w:szCs w:val="28"/>
          <w:lang w:val="en-IN"/>
        </w:rPr>
      </w:pPr>
      <w:r w:rsidRPr="00812CBF">
        <w:rPr>
          <w:rFonts w:ascii="Times New Roman" w:hAnsi="Times New Roman" w:cs="Times New Roman"/>
          <w:b/>
          <w:bCs/>
          <w:sz w:val="28"/>
          <w:szCs w:val="28"/>
          <w:lang w:val="en-IN"/>
        </w:rPr>
        <w:t>Average Temperature by Temperature Range Description</w:t>
      </w:r>
    </w:p>
    <w:p w14:paraId="4FD24C66" w14:textId="77777777" w:rsidR="00812CBF" w:rsidRPr="00812CBF" w:rsidRDefault="00812CBF" w:rsidP="00812CBF">
      <w:pPr>
        <w:numPr>
          <w:ilvl w:val="0"/>
          <w:numId w:val="21"/>
        </w:numPr>
        <w:rPr>
          <w:rFonts w:ascii="Times New Roman" w:hAnsi="Times New Roman" w:cs="Times New Roman"/>
          <w:sz w:val="28"/>
          <w:szCs w:val="28"/>
          <w:lang w:val="en-IN"/>
        </w:rPr>
      </w:pPr>
      <w:r w:rsidRPr="00812CBF">
        <w:rPr>
          <w:rFonts w:ascii="Times New Roman" w:hAnsi="Times New Roman" w:cs="Times New Roman"/>
          <w:b/>
          <w:bCs/>
          <w:sz w:val="28"/>
          <w:szCs w:val="28"/>
          <w:lang w:val="en-IN"/>
        </w:rPr>
        <w:t>Temperature and Its Description According to Plant Growth</w:t>
      </w:r>
    </w:p>
    <w:p w14:paraId="51C9C5C9" w14:textId="77777777" w:rsidR="00812CBF" w:rsidRPr="00812CBF" w:rsidRDefault="00812CBF" w:rsidP="00812CBF">
      <w:pPr>
        <w:numPr>
          <w:ilvl w:val="0"/>
          <w:numId w:val="21"/>
        </w:numPr>
        <w:rPr>
          <w:rFonts w:ascii="Times New Roman" w:hAnsi="Times New Roman" w:cs="Times New Roman"/>
          <w:sz w:val="28"/>
          <w:szCs w:val="28"/>
          <w:lang w:val="en-IN"/>
        </w:rPr>
      </w:pPr>
      <w:r w:rsidRPr="00812CBF">
        <w:rPr>
          <w:rFonts w:ascii="Times New Roman" w:hAnsi="Times New Roman" w:cs="Times New Roman"/>
          <w:b/>
          <w:bCs/>
          <w:sz w:val="28"/>
          <w:szCs w:val="28"/>
          <w:lang w:val="en-IN"/>
        </w:rPr>
        <w:t>Growth Milestone Count by Fertilizer Type</w:t>
      </w:r>
    </w:p>
    <w:p w14:paraId="44B59CF7" w14:textId="77777777" w:rsidR="00812CBF" w:rsidRPr="00812CBF" w:rsidRDefault="00812CBF" w:rsidP="00812CBF">
      <w:pPr>
        <w:numPr>
          <w:ilvl w:val="0"/>
          <w:numId w:val="21"/>
        </w:numPr>
        <w:rPr>
          <w:rFonts w:ascii="Times New Roman" w:hAnsi="Times New Roman" w:cs="Times New Roman"/>
          <w:sz w:val="28"/>
          <w:szCs w:val="28"/>
          <w:lang w:val="en-IN"/>
        </w:rPr>
      </w:pPr>
      <w:r w:rsidRPr="00812CBF">
        <w:rPr>
          <w:rFonts w:ascii="Times New Roman" w:hAnsi="Times New Roman" w:cs="Times New Roman"/>
          <w:b/>
          <w:bCs/>
          <w:sz w:val="28"/>
          <w:szCs w:val="28"/>
          <w:lang w:val="en-IN"/>
        </w:rPr>
        <w:t>Average Humidity by Humidity Level Description</w:t>
      </w:r>
    </w:p>
    <w:p w14:paraId="06538D9F" w14:textId="77777777" w:rsidR="00812CBF" w:rsidRPr="00812CBF" w:rsidRDefault="00812CBF" w:rsidP="00812CBF">
      <w:pPr>
        <w:numPr>
          <w:ilvl w:val="0"/>
          <w:numId w:val="21"/>
        </w:numPr>
        <w:rPr>
          <w:rFonts w:ascii="Times New Roman" w:hAnsi="Times New Roman" w:cs="Times New Roman"/>
          <w:sz w:val="28"/>
          <w:szCs w:val="28"/>
          <w:lang w:val="en-IN"/>
        </w:rPr>
      </w:pPr>
      <w:r w:rsidRPr="00812CBF">
        <w:rPr>
          <w:rFonts w:ascii="Times New Roman" w:hAnsi="Times New Roman" w:cs="Times New Roman"/>
          <w:b/>
          <w:bCs/>
          <w:sz w:val="28"/>
          <w:szCs w:val="28"/>
          <w:lang w:val="en-IN"/>
        </w:rPr>
        <w:t>Growth Milestone Count According to Its Soil Type</w:t>
      </w:r>
    </w:p>
    <w:p w14:paraId="4E6CB0BA" w14:textId="77777777" w:rsidR="00812CBF" w:rsidRPr="00812CBF" w:rsidRDefault="00812CBF" w:rsidP="00812CBF">
      <w:pPr>
        <w:numPr>
          <w:ilvl w:val="0"/>
          <w:numId w:val="21"/>
        </w:numPr>
        <w:rPr>
          <w:rFonts w:ascii="Times New Roman" w:hAnsi="Times New Roman" w:cs="Times New Roman"/>
          <w:sz w:val="28"/>
          <w:szCs w:val="28"/>
          <w:lang w:val="en-IN"/>
        </w:rPr>
      </w:pPr>
      <w:r w:rsidRPr="00812CBF">
        <w:rPr>
          <w:rFonts w:ascii="Times New Roman" w:hAnsi="Times New Roman" w:cs="Times New Roman"/>
          <w:b/>
          <w:bCs/>
          <w:sz w:val="28"/>
          <w:szCs w:val="28"/>
          <w:lang w:val="en-IN"/>
        </w:rPr>
        <w:t>Average Sunlight Hours by Soil Type</w:t>
      </w:r>
    </w:p>
    <w:p w14:paraId="3AC4B09A" w14:textId="77777777" w:rsidR="00812CBF" w:rsidRPr="00812CBF" w:rsidRDefault="00812CBF" w:rsidP="00812CBF">
      <w:pPr>
        <w:numPr>
          <w:ilvl w:val="0"/>
          <w:numId w:val="21"/>
        </w:numPr>
        <w:rPr>
          <w:rFonts w:ascii="Times New Roman" w:hAnsi="Times New Roman" w:cs="Times New Roman"/>
          <w:sz w:val="28"/>
          <w:szCs w:val="28"/>
          <w:lang w:val="en-IN"/>
        </w:rPr>
      </w:pPr>
      <w:r w:rsidRPr="00812CBF">
        <w:rPr>
          <w:rFonts w:ascii="Times New Roman" w:hAnsi="Times New Roman" w:cs="Times New Roman"/>
          <w:b/>
          <w:bCs/>
          <w:sz w:val="28"/>
          <w:szCs w:val="28"/>
          <w:lang w:val="en-IN"/>
        </w:rPr>
        <w:t>Growth Milestone Percentage by Water Frequency</w:t>
      </w:r>
    </w:p>
    <w:p w14:paraId="26B7E667" w14:textId="77777777" w:rsidR="00812CBF" w:rsidRPr="00812CBF" w:rsidRDefault="00812CBF" w:rsidP="00812CBF">
      <w:pPr>
        <w:numPr>
          <w:ilvl w:val="0"/>
          <w:numId w:val="21"/>
        </w:numPr>
        <w:rPr>
          <w:rFonts w:ascii="Times New Roman" w:hAnsi="Times New Roman" w:cs="Times New Roman"/>
          <w:sz w:val="28"/>
          <w:szCs w:val="28"/>
          <w:lang w:val="en-IN"/>
        </w:rPr>
      </w:pPr>
      <w:r w:rsidRPr="00812CBF">
        <w:rPr>
          <w:rFonts w:ascii="Times New Roman" w:hAnsi="Times New Roman" w:cs="Times New Roman"/>
          <w:b/>
          <w:bCs/>
          <w:sz w:val="28"/>
          <w:szCs w:val="28"/>
          <w:lang w:val="en-IN"/>
        </w:rPr>
        <w:t>Growth Milestone Count by Humidity Level Description</w:t>
      </w:r>
    </w:p>
    <w:p w14:paraId="780ECAD1" w14:textId="77777777" w:rsidR="00812CBF" w:rsidRPr="00812CBF" w:rsidRDefault="00812CBF" w:rsidP="00812CBF">
      <w:pPr>
        <w:numPr>
          <w:ilvl w:val="0"/>
          <w:numId w:val="21"/>
        </w:numPr>
        <w:rPr>
          <w:rFonts w:ascii="Times New Roman" w:hAnsi="Times New Roman" w:cs="Times New Roman"/>
          <w:sz w:val="28"/>
          <w:szCs w:val="28"/>
          <w:lang w:val="en-IN"/>
        </w:rPr>
      </w:pPr>
      <w:r w:rsidRPr="00812CBF">
        <w:rPr>
          <w:rFonts w:ascii="Times New Roman" w:hAnsi="Times New Roman" w:cs="Times New Roman"/>
          <w:b/>
          <w:bCs/>
          <w:sz w:val="28"/>
          <w:szCs w:val="28"/>
          <w:lang w:val="en-IN"/>
        </w:rPr>
        <w:t>Growth Milestone Count</w:t>
      </w:r>
    </w:p>
    <w:p w14:paraId="6A87A61D" w14:textId="77777777" w:rsidR="00812CBF" w:rsidRPr="00812CBF" w:rsidRDefault="00812CBF" w:rsidP="00812CBF">
      <w:pPr>
        <w:numPr>
          <w:ilvl w:val="0"/>
          <w:numId w:val="21"/>
        </w:numPr>
        <w:rPr>
          <w:rFonts w:ascii="Times New Roman" w:hAnsi="Times New Roman" w:cs="Times New Roman"/>
          <w:sz w:val="28"/>
          <w:szCs w:val="28"/>
          <w:lang w:val="en-IN"/>
        </w:rPr>
      </w:pPr>
      <w:r w:rsidRPr="00812CBF">
        <w:rPr>
          <w:rFonts w:ascii="Times New Roman" w:hAnsi="Times New Roman" w:cs="Times New Roman"/>
          <w:b/>
          <w:bCs/>
          <w:sz w:val="28"/>
          <w:szCs w:val="28"/>
          <w:lang w:val="en-IN"/>
        </w:rPr>
        <w:t>Average Humidity, Average Temperature, Average Sunlight Hours</w:t>
      </w:r>
    </w:p>
    <w:p w14:paraId="70FC9FD7" w14:textId="77777777" w:rsidR="00812CBF" w:rsidRPr="00812CBF" w:rsidRDefault="00812CBF" w:rsidP="00812CBF">
      <w:pPr>
        <w:rPr>
          <w:rFonts w:ascii="Times New Roman" w:hAnsi="Times New Roman" w:cs="Times New Roman"/>
          <w:sz w:val="28"/>
          <w:szCs w:val="28"/>
          <w:lang w:val="en-IN"/>
        </w:rPr>
      </w:pPr>
      <w:r w:rsidRPr="00812CBF">
        <w:rPr>
          <w:rFonts w:ascii="Times New Roman" w:hAnsi="Times New Roman" w:cs="Times New Roman"/>
          <w:sz w:val="28"/>
          <w:szCs w:val="28"/>
          <w:lang w:val="en-IN"/>
        </w:rPr>
        <w:t>These visualizations are integrated in:</w:t>
      </w:r>
    </w:p>
    <w:p w14:paraId="268CFE3B" w14:textId="77777777" w:rsidR="00812CBF" w:rsidRPr="00812CBF" w:rsidRDefault="00812CBF" w:rsidP="00812CBF">
      <w:pPr>
        <w:numPr>
          <w:ilvl w:val="0"/>
          <w:numId w:val="22"/>
        </w:numPr>
        <w:rPr>
          <w:rFonts w:ascii="Times New Roman" w:hAnsi="Times New Roman" w:cs="Times New Roman"/>
          <w:sz w:val="28"/>
          <w:szCs w:val="28"/>
          <w:lang w:val="en-IN"/>
        </w:rPr>
      </w:pPr>
      <w:r w:rsidRPr="00812CBF">
        <w:rPr>
          <w:rFonts w:ascii="Times New Roman" w:hAnsi="Times New Roman" w:cs="Times New Roman"/>
          <w:b/>
          <w:bCs/>
          <w:sz w:val="28"/>
          <w:szCs w:val="28"/>
          <w:lang w:val="en-IN"/>
        </w:rPr>
        <w:lastRenderedPageBreak/>
        <w:t>Section 4: Data Visualization</w:t>
      </w:r>
      <w:r w:rsidRPr="00812CBF">
        <w:rPr>
          <w:rFonts w:ascii="Times New Roman" w:hAnsi="Times New Roman" w:cs="Times New Roman"/>
          <w:sz w:val="28"/>
          <w:szCs w:val="28"/>
          <w:lang w:val="en-IN"/>
        </w:rPr>
        <w:t xml:space="preserve"> – Business questions and insights</w:t>
      </w:r>
    </w:p>
    <w:p w14:paraId="0A01F27B" w14:textId="77777777" w:rsidR="00812CBF" w:rsidRPr="00812CBF" w:rsidRDefault="00812CBF" w:rsidP="00812CBF">
      <w:pPr>
        <w:numPr>
          <w:ilvl w:val="0"/>
          <w:numId w:val="22"/>
        </w:numPr>
        <w:rPr>
          <w:rFonts w:ascii="Times New Roman" w:hAnsi="Times New Roman" w:cs="Times New Roman"/>
          <w:sz w:val="28"/>
          <w:szCs w:val="28"/>
          <w:lang w:val="en-IN"/>
        </w:rPr>
      </w:pPr>
      <w:r w:rsidRPr="00812CBF">
        <w:rPr>
          <w:rFonts w:ascii="Times New Roman" w:hAnsi="Times New Roman" w:cs="Times New Roman"/>
          <w:b/>
          <w:bCs/>
          <w:sz w:val="28"/>
          <w:szCs w:val="28"/>
          <w:lang w:val="en-IN"/>
        </w:rPr>
        <w:t>Section 5: Dashboard</w:t>
      </w:r>
      <w:r w:rsidRPr="00812CBF">
        <w:rPr>
          <w:rFonts w:ascii="Times New Roman" w:hAnsi="Times New Roman" w:cs="Times New Roman"/>
          <w:sz w:val="28"/>
          <w:szCs w:val="28"/>
          <w:lang w:val="en-IN"/>
        </w:rPr>
        <w:t xml:space="preserve"> – Interactive visual analytics summary</w:t>
      </w:r>
    </w:p>
    <w:p w14:paraId="07C01262" w14:textId="77777777" w:rsidR="00812CBF" w:rsidRPr="00812CBF" w:rsidRDefault="00812CBF" w:rsidP="00812CBF">
      <w:pPr>
        <w:numPr>
          <w:ilvl w:val="0"/>
          <w:numId w:val="22"/>
        </w:numPr>
        <w:rPr>
          <w:rFonts w:ascii="Times New Roman" w:hAnsi="Times New Roman" w:cs="Times New Roman"/>
          <w:sz w:val="28"/>
          <w:szCs w:val="28"/>
          <w:lang w:val="en-IN"/>
        </w:rPr>
      </w:pPr>
      <w:r w:rsidRPr="00812CBF">
        <w:rPr>
          <w:rFonts w:ascii="Times New Roman" w:hAnsi="Times New Roman" w:cs="Times New Roman"/>
          <w:b/>
          <w:bCs/>
          <w:sz w:val="28"/>
          <w:szCs w:val="28"/>
          <w:lang w:val="en-IN"/>
        </w:rPr>
        <w:t>Section 6: Report</w:t>
      </w:r>
      <w:r w:rsidRPr="00812CBF">
        <w:rPr>
          <w:rFonts w:ascii="Times New Roman" w:hAnsi="Times New Roman" w:cs="Times New Roman"/>
          <w:sz w:val="28"/>
          <w:szCs w:val="28"/>
          <w:lang w:val="en-IN"/>
        </w:rPr>
        <w:t xml:space="preserve"> – Storytelling and final analytical insights</w:t>
      </w:r>
    </w:p>
    <w:p w14:paraId="1720DB9E" w14:textId="77777777" w:rsidR="00812CBF" w:rsidRPr="00EF452B" w:rsidRDefault="00812CBF" w:rsidP="00812CBF">
      <w:pPr>
        <w:rPr>
          <w:rFonts w:ascii="Times New Roman" w:hAnsi="Times New Roman" w:cs="Times New Roman"/>
          <w:sz w:val="28"/>
          <w:szCs w:val="28"/>
          <w:lang w:val="en-IN"/>
        </w:rPr>
      </w:pPr>
    </w:p>
    <w:p w14:paraId="1557CF3B" w14:textId="77777777" w:rsidR="00141056" w:rsidRPr="00812CBF" w:rsidRDefault="00000000">
      <w:pPr>
        <w:pStyle w:val="Heading1"/>
        <w:rPr>
          <w:rFonts w:ascii="Times New Roman" w:hAnsi="Times New Roman" w:cs="Times New Roman"/>
          <w:color w:val="auto"/>
        </w:rPr>
      </w:pPr>
      <w:r w:rsidRPr="00812CBF">
        <w:rPr>
          <w:rFonts w:ascii="Times New Roman" w:hAnsi="Times New Roman" w:cs="Times New Roman"/>
          <w:color w:val="auto"/>
        </w:rPr>
        <w:t>8. Conclusion/Observation</w:t>
      </w:r>
    </w:p>
    <w:p w14:paraId="64B5BBA9" w14:textId="77777777" w:rsidR="00141056" w:rsidRPr="00812CBF" w:rsidRDefault="00000000">
      <w:pPr>
        <w:rPr>
          <w:rFonts w:ascii="Times New Roman" w:hAnsi="Times New Roman" w:cs="Times New Roman"/>
          <w:sz w:val="28"/>
          <w:szCs w:val="28"/>
        </w:rPr>
      </w:pPr>
      <w:r w:rsidRPr="00812CBF">
        <w:rPr>
          <w:rFonts w:ascii="Times New Roman" w:hAnsi="Times New Roman" w:cs="Times New Roman"/>
          <w:sz w:val="28"/>
          <w:szCs w:val="28"/>
        </w:rPr>
        <w:t>The project demonstrated how plant growth can be predicted using key environmental and resource management variables. Through Power BI, the data was transformed into interactive visuals that support data-driven agricultural decisions.</w:t>
      </w:r>
    </w:p>
    <w:p w14:paraId="2AED2933" w14:textId="77777777" w:rsidR="00141056" w:rsidRPr="00812CBF" w:rsidRDefault="00000000">
      <w:pPr>
        <w:pStyle w:val="Heading1"/>
        <w:rPr>
          <w:rFonts w:ascii="Times New Roman" w:hAnsi="Times New Roman" w:cs="Times New Roman"/>
          <w:color w:val="auto"/>
        </w:rPr>
      </w:pPr>
      <w:r w:rsidRPr="00812CBF">
        <w:rPr>
          <w:rFonts w:ascii="Times New Roman" w:hAnsi="Times New Roman" w:cs="Times New Roman"/>
          <w:color w:val="auto"/>
        </w:rPr>
        <w:t>9. Future Scope</w:t>
      </w:r>
    </w:p>
    <w:p w14:paraId="67524518" w14:textId="77777777" w:rsidR="00141056" w:rsidRPr="00812CBF" w:rsidRDefault="00000000">
      <w:pPr>
        <w:rPr>
          <w:rFonts w:ascii="Times New Roman" w:hAnsi="Times New Roman" w:cs="Times New Roman"/>
          <w:sz w:val="28"/>
          <w:szCs w:val="28"/>
        </w:rPr>
      </w:pPr>
      <w:r w:rsidRPr="00812CBF">
        <w:rPr>
          <w:rFonts w:ascii="Times New Roman" w:hAnsi="Times New Roman" w:cs="Times New Roman"/>
          <w:sz w:val="28"/>
          <w:szCs w:val="28"/>
        </w:rPr>
        <w:t>Future enhancements may include integrating real-time sensor data from IoT devices, expanding dataset sources, and using machine learning models within Power BI for predictive alerts.</w:t>
      </w:r>
    </w:p>
    <w:p w14:paraId="5A319311" w14:textId="77777777" w:rsidR="00141056" w:rsidRPr="00812CBF" w:rsidRDefault="00000000">
      <w:pPr>
        <w:pStyle w:val="Heading1"/>
        <w:rPr>
          <w:rFonts w:ascii="Times New Roman" w:hAnsi="Times New Roman" w:cs="Times New Roman"/>
          <w:color w:val="auto"/>
        </w:rPr>
      </w:pPr>
      <w:r w:rsidRPr="00812CBF">
        <w:rPr>
          <w:rFonts w:ascii="Times New Roman" w:hAnsi="Times New Roman" w:cs="Times New Roman"/>
          <w:color w:val="auto"/>
        </w:rPr>
        <w:t>10. Appendix</w:t>
      </w:r>
    </w:p>
    <w:p w14:paraId="157E5F5E" w14:textId="247DF914" w:rsidR="00141056" w:rsidRPr="00812CBF" w:rsidRDefault="00000000">
      <w:pPr>
        <w:pStyle w:val="Heading2"/>
        <w:rPr>
          <w:rFonts w:ascii="Times New Roman" w:hAnsi="Times New Roman" w:cs="Times New Roman"/>
          <w:color w:val="auto"/>
          <w:sz w:val="28"/>
          <w:szCs w:val="28"/>
        </w:rPr>
      </w:pPr>
      <w:r w:rsidRPr="00812CBF">
        <w:rPr>
          <w:rFonts w:ascii="Times New Roman" w:hAnsi="Times New Roman" w:cs="Times New Roman"/>
          <w:color w:val="auto"/>
          <w:sz w:val="28"/>
          <w:szCs w:val="28"/>
        </w:rPr>
        <w:t>GitHub &amp; Project Demo Link</w:t>
      </w:r>
    </w:p>
    <w:p w14:paraId="2C1D64D4" w14:textId="2A10D45B" w:rsidR="00141056" w:rsidRPr="00812CBF" w:rsidRDefault="00000000">
      <w:pPr>
        <w:rPr>
          <w:rFonts w:ascii="Times New Roman" w:hAnsi="Times New Roman" w:cs="Times New Roman"/>
          <w:sz w:val="28"/>
          <w:szCs w:val="28"/>
        </w:rPr>
      </w:pPr>
      <w:r w:rsidRPr="00812CBF">
        <w:rPr>
          <w:rFonts w:ascii="Times New Roman" w:hAnsi="Times New Roman" w:cs="Times New Roman"/>
          <w:sz w:val="28"/>
          <w:szCs w:val="28"/>
        </w:rPr>
        <w:t xml:space="preserve">GitHub: </w:t>
      </w:r>
      <w:hyperlink r:id="rId17" w:history="1">
        <w:r w:rsidR="00D43445" w:rsidRPr="00D43445">
          <w:rPr>
            <w:rStyle w:val="Hyperlink"/>
            <w:rFonts w:ascii="Times New Roman" w:hAnsi="Times New Roman" w:cs="Times New Roman"/>
            <w:sz w:val="28"/>
            <w:szCs w:val="28"/>
          </w:rPr>
          <w:t>https://github.com/ARULCHANDRU/SmartBridge_Data_Analytics_With_Power_BI</w:t>
        </w:r>
      </w:hyperlink>
      <w:r w:rsidRPr="00812CBF">
        <w:rPr>
          <w:rFonts w:ascii="Times New Roman" w:hAnsi="Times New Roman" w:cs="Times New Roman"/>
          <w:sz w:val="28"/>
          <w:szCs w:val="28"/>
        </w:rPr>
        <w:br/>
        <w:t>Demo: https://yourprojectdemo.com</w:t>
      </w:r>
    </w:p>
    <w:p w14:paraId="7EB1DE05" w14:textId="77777777" w:rsidR="00141056" w:rsidRPr="00812CBF" w:rsidRDefault="00000000">
      <w:pPr>
        <w:rPr>
          <w:rFonts w:ascii="Times New Roman" w:hAnsi="Times New Roman" w:cs="Times New Roman"/>
          <w:sz w:val="28"/>
          <w:szCs w:val="28"/>
        </w:rPr>
      </w:pPr>
      <w:r w:rsidRPr="00812CBF">
        <w:rPr>
          <w:rFonts w:ascii="Times New Roman" w:hAnsi="Times New Roman" w:cs="Times New Roman"/>
          <w:sz w:val="28"/>
          <w:szCs w:val="28"/>
        </w:rPr>
        <w:br w:type="page"/>
      </w:r>
    </w:p>
    <w:p w14:paraId="089F7130" w14:textId="16A40D69" w:rsidR="00141056" w:rsidRPr="00812CBF" w:rsidRDefault="00000000">
      <w:pPr>
        <w:pStyle w:val="Heading2"/>
        <w:rPr>
          <w:rFonts w:ascii="Times New Roman" w:hAnsi="Times New Roman" w:cs="Times New Roman"/>
          <w:color w:val="auto"/>
          <w:sz w:val="28"/>
          <w:szCs w:val="28"/>
        </w:rPr>
      </w:pPr>
      <w:r w:rsidRPr="00812CBF">
        <w:rPr>
          <w:rFonts w:ascii="Times New Roman" w:hAnsi="Times New Roman" w:cs="Times New Roman"/>
          <w:color w:val="auto"/>
          <w:sz w:val="28"/>
          <w:szCs w:val="28"/>
        </w:rPr>
        <w:lastRenderedPageBreak/>
        <w:t>Visualization Screenshots</w:t>
      </w:r>
    </w:p>
    <w:p w14:paraId="67C5EC37" w14:textId="77777777" w:rsidR="00141056" w:rsidRPr="00812CBF" w:rsidRDefault="00000000">
      <w:pPr>
        <w:rPr>
          <w:rFonts w:ascii="Times New Roman" w:hAnsi="Times New Roman" w:cs="Times New Roman"/>
          <w:sz w:val="28"/>
          <w:szCs w:val="28"/>
        </w:rPr>
      </w:pPr>
      <w:r w:rsidRPr="00812CBF">
        <w:rPr>
          <w:rFonts w:ascii="Times New Roman" w:hAnsi="Times New Roman" w:cs="Times New Roman"/>
          <w:sz w:val="28"/>
          <w:szCs w:val="28"/>
        </w:rPr>
        <w:t>Below is the visual output created in Power BI for plant growth prediction based on environmental and management data.</w:t>
      </w:r>
    </w:p>
    <w:p w14:paraId="2F03F983" w14:textId="77777777" w:rsidR="00141056" w:rsidRPr="00812CBF" w:rsidRDefault="00000000">
      <w:pPr>
        <w:rPr>
          <w:rFonts w:ascii="Times New Roman" w:hAnsi="Times New Roman" w:cs="Times New Roman"/>
          <w:sz w:val="28"/>
          <w:szCs w:val="28"/>
        </w:rPr>
      </w:pPr>
      <w:r w:rsidRPr="00812CBF">
        <w:rPr>
          <w:rFonts w:ascii="Times New Roman" w:hAnsi="Times New Roman" w:cs="Times New Roman"/>
          <w:noProof/>
          <w:sz w:val="28"/>
          <w:szCs w:val="28"/>
        </w:rPr>
        <w:drawing>
          <wp:inline distT="0" distB="0" distL="0" distR="0" wp14:anchorId="3F1EBC5C" wp14:editId="192CE573">
            <wp:extent cx="5486400" cy="30954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3fda6a2-cb26-4ee8-92ec-9cdad45582a7.png"/>
                    <pic:cNvPicPr/>
                  </pic:nvPicPr>
                  <pic:blipFill>
                    <a:blip r:embed="rId18"/>
                    <a:stretch>
                      <a:fillRect/>
                    </a:stretch>
                  </pic:blipFill>
                  <pic:spPr>
                    <a:xfrm>
                      <a:off x="0" y="0"/>
                      <a:ext cx="5486400" cy="3095495"/>
                    </a:xfrm>
                    <a:prstGeom prst="rect">
                      <a:avLst/>
                    </a:prstGeom>
                  </pic:spPr>
                </pic:pic>
              </a:graphicData>
            </a:graphic>
          </wp:inline>
        </w:drawing>
      </w:r>
    </w:p>
    <w:p w14:paraId="4687CFE9" w14:textId="77777777" w:rsidR="00141056" w:rsidRPr="00812CBF" w:rsidRDefault="00000000">
      <w:pPr>
        <w:rPr>
          <w:rFonts w:ascii="Times New Roman" w:hAnsi="Times New Roman" w:cs="Times New Roman"/>
          <w:sz w:val="28"/>
          <w:szCs w:val="28"/>
        </w:rPr>
      </w:pPr>
      <w:r w:rsidRPr="00812CBF">
        <w:rPr>
          <w:rFonts w:ascii="Times New Roman" w:hAnsi="Times New Roman" w:cs="Times New Roman"/>
          <w:sz w:val="28"/>
          <w:szCs w:val="28"/>
        </w:rPr>
        <w:br w:type="page"/>
      </w:r>
    </w:p>
    <w:p w14:paraId="633FF5C2" w14:textId="2EA3245A" w:rsidR="00141056" w:rsidRPr="00812CBF" w:rsidRDefault="00000000">
      <w:pPr>
        <w:pStyle w:val="Heading2"/>
        <w:rPr>
          <w:rFonts w:ascii="Times New Roman" w:hAnsi="Times New Roman" w:cs="Times New Roman"/>
          <w:color w:val="auto"/>
          <w:sz w:val="28"/>
          <w:szCs w:val="28"/>
        </w:rPr>
      </w:pPr>
      <w:r w:rsidRPr="00812CBF">
        <w:rPr>
          <w:rFonts w:ascii="Times New Roman" w:hAnsi="Times New Roman" w:cs="Times New Roman"/>
          <w:color w:val="auto"/>
          <w:sz w:val="28"/>
          <w:szCs w:val="28"/>
        </w:rPr>
        <w:lastRenderedPageBreak/>
        <w:t>Dashboard Screenshot</w:t>
      </w:r>
    </w:p>
    <w:p w14:paraId="27C404B2" w14:textId="77777777" w:rsidR="00141056" w:rsidRPr="00812CBF" w:rsidRDefault="00000000">
      <w:pPr>
        <w:rPr>
          <w:rFonts w:ascii="Times New Roman" w:hAnsi="Times New Roman" w:cs="Times New Roman"/>
          <w:sz w:val="28"/>
          <w:szCs w:val="28"/>
        </w:rPr>
      </w:pPr>
      <w:r w:rsidRPr="00812CBF">
        <w:rPr>
          <w:rFonts w:ascii="Times New Roman" w:hAnsi="Times New Roman" w:cs="Times New Roman"/>
          <w:sz w:val="28"/>
          <w:szCs w:val="28"/>
        </w:rPr>
        <w:t>This is the Power BI dashboard designed to summarize key metrics and insights visually.</w:t>
      </w:r>
    </w:p>
    <w:p w14:paraId="25F4E5C0" w14:textId="77777777" w:rsidR="00141056" w:rsidRPr="00812CBF" w:rsidRDefault="00000000">
      <w:pPr>
        <w:rPr>
          <w:rFonts w:ascii="Times New Roman" w:hAnsi="Times New Roman" w:cs="Times New Roman"/>
          <w:sz w:val="28"/>
          <w:szCs w:val="28"/>
        </w:rPr>
      </w:pPr>
      <w:r w:rsidRPr="00812CBF">
        <w:rPr>
          <w:rFonts w:ascii="Times New Roman" w:hAnsi="Times New Roman" w:cs="Times New Roman"/>
          <w:noProof/>
          <w:sz w:val="28"/>
          <w:szCs w:val="28"/>
        </w:rPr>
        <w:drawing>
          <wp:inline distT="0" distB="0" distL="0" distR="0" wp14:anchorId="6A6B1FF3" wp14:editId="2AB5AFCE">
            <wp:extent cx="5486400" cy="31175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07846e-76b5-478b-be50-af77d01d1ede.png"/>
                    <pic:cNvPicPr/>
                  </pic:nvPicPr>
                  <pic:blipFill>
                    <a:blip r:embed="rId19"/>
                    <a:stretch>
                      <a:fillRect/>
                    </a:stretch>
                  </pic:blipFill>
                  <pic:spPr>
                    <a:xfrm>
                      <a:off x="0" y="0"/>
                      <a:ext cx="5486400" cy="3117594"/>
                    </a:xfrm>
                    <a:prstGeom prst="rect">
                      <a:avLst/>
                    </a:prstGeom>
                  </pic:spPr>
                </pic:pic>
              </a:graphicData>
            </a:graphic>
          </wp:inline>
        </w:drawing>
      </w:r>
    </w:p>
    <w:sectPr w:rsidR="00141056" w:rsidRPr="00812CB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8205752"/>
    <w:multiLevelType w:val="multilevel"/>
    <w:tmpl w:val="75BA0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752ABE"/>
    <w:multiLevelType w:val="multilevel"/>
    <w:tmpl w:val="0A2E0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3B46E3"/>
    <w:multiLevelType w:val="multilevel"/>
    <w:tmpl w:val="865AA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F4083C"/>
    <w:multiLevelType w:val="multilevel"/>
    <w:tmpl w:val="3440E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C3406D"/>
    <w:multiLevelType w:val="multilevel"/>
    <w:tmpl w:val="B6C4F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1C6C34"/>
    <w:multiLevelType w:val="multilevel"/>
    <w:tmpl w:val="ACF48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B47696"/>
    <w:multiLevelType w:val="hybridMultilevel"/>
    <w:tmpl w:val="49D24C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E16141B"/>
    <w:multiLevelType w:val="multilevel"/>
    <w:tmpl w:val="E5DCC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3029C1"/>
    <w:multiLevelType w:val="hybridMultilevel"/>
    <w:tmpl w:val="1152C5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EA820D2"/>
    <w:multiLevelType w:val="multilevel"/>
    <w:tmpl w:val="BC56D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FF3DB6"/>
    <w:multiLevelType w:val="multilevel"/>
    <w:tmpl w:val="63FAE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D0143C"/>
    <w:multiLevelType w:val="multilevel"/>
    <w:tmpl w:val="F2F8A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A57B6C"/>
    <w:multiLevelType w:val="multilevel"/>
    <w:tmpl w:val="44887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9818538">
    <w:abstractNumId w:val="8"/>
  </w:num>
  <w:num w:numId="2" w16cid:durableId="34939145">
    <w:abstractNumId w:val="6"/>
  </w:num>
  <w:num w:numId="3" w16cid:durableId="1564682370">
    <w:abstractNumId w:val="5"/>
  </w:num>
  <w:num w:numId="4" w16cid:durableId="1710491397">
    <w:abstractNumId w:val="4"/>
  </w:num>
  <w:num w:numId="5" w16cid:durableId="632911487">
    <w:abstractNumId w:val="7"/>
  </w:num>
  <w:num w:numId="6" w16cid:durableId="514272477">
    <w:abstractNumId w:val="3"/>
  </w:num>
  <w:num w:numId="7" w16cid:durableId="1405567565">
    <w:abstractNumId w:val="2"/>
  </w:num>
  <w:num w:numId="8" w16cid:durableId="161817791">
    <w:abstractNumId w:val="1"/>
  </w:num>
  <w:num w:numId="9" w16cid:durableId="1558398682">
    <w:abstractNumId w:val="0"/>
  </w:num>
  <w:num w:numId="10" w16cid:durableId="950865490">
    <w:abstractNumId w:val="14"/>
  </w:num>
  <w:num w:numId="11" w16cid:durableId="379861247">
    <w:abstractNumId w:val="11"/>
  </w:num>
  <w:num w:numId="12" w16cid:durableId="909004600">
    <w:abstractNumId w:val="17"/>
  </w:num>
  <w:num w:numId="13" w16cid:durableId="1058438270">
    <w:abstractNumId w:val="15"/>
  </w:num>
  <w:num w:numId="14" w16cid:durableId="1610700561">
    <w:abstractNumId w:val="9"/>
  </w:num>
  <w:num w:numId="15" w16cid:durableId="317879249">
    <w:abstractNumId w:val="21"/>
  </w:num>
  <w:num w:numId="16" w16cid:durableId="975647120">
    <w:abstractNumId w:val="20"/>
  </w:num>
  <w:num w:numId="17" w16cid:durableId="1058014763">
    <w:abstractNumId w:val="12"/>
  </w:num>
  <w:num w:numId="18" w16cid:durableId="1284113657">
    <w:abstractNumId w:val="16"/>
  </w:num>
  <w:num w:numId="19" w16cid:durableId="1743985468">
    <w:abstractNumId w:val="19"/>
  </w:num>
  <w:num w:numId="20" w16cid:durableId="743838251">
    <w:abstractNumId w:val="10"/>
  </w:num>
  <w:num w:numId="21" w16cid:durableId="61485921">
    <w:abstractNumId w:val="13"/>
  </w:num>
  <w:num w:numId="22" w16cid:durableId="21057885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33E7"/>
    <w:rsid w:val="00034616"/>
    <w:rsid w:val="0006063C"/>
    <w:rsid w:val="00141056"/>
    <w:rsid w:val="0015074B"/>
    <w:rsid w:val="0029639D"/>
    <w:rsid w:val="003044A3"/>
    <w:rsid w:val="00326F90"/>
    <w:rsid w:val="0034035D"/>
    <w:rsid w:val="00387409"/>
    <w:rsid w:val="00812CBF"/>
    <w:rsid w:val="00AA1D8D"/>
    <w:rsid w:val="00B47730"/>
    <w:rsid w:val="00CB0664"/>
    <w:rsid w:val="00D43445"/>
    <w:rsid w:val="00EF452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CD818E"/>
  <w14:defaultImageDpi w14:val="300"/>
  <w15:docId w15:val="{C53E48AE-1171-4176-934D-99D5A7A40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EF452B"/>
    <w:rPr>
      <w:color w:val="0000FF" w:themeColor="hyperlink"/>
      <w:u w:val="single"/>
    </w:rPr>
  </w:style>
  <w:style w:type="character" w:styleId="UnresolvedMention">
    <w:name w:val="Unresolved Mention"/>
    <w:basedOn w:val="DefaultParagraphFont"/>
    <w:uiPriority w:val="99"/>
    <w:semiHidden/>
    <w:unhideWhenUsed/>
    <w:rsid w:val="00EF45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053810">
      <w:bodyDiv w:val="1"/>
      <w:marLeft w:val="0"/>
      <w:marRight w:val="0"/>
      <w:marTop w:val="0"/>
      <w:marBottom w:val="0"/>
      <w:divBdr>
        <w:top w:val="none" w:sz="0" w:space="0" w:color="auto"/>
        <w:left w:val="none" w:sz="0" w:space="0" w:color="auto"/>
        <w:bottom w:val="none" w:sz="0" w:space="0" w:color="auto"/>
        <w:right w:val="none" w:sz="0" w:space="0" w:color="auto"/>
      </w:divBdr>
      <w:divsChild>
        <w:div w:id="2098204509">
          <w:marLeft w:val="0"/>
          <w:marRight w:val="0"/>
          <w:marTop w:val="0"/>
          <w:marBottom w:val="0"/>
          <w:divBdr>
            <w:top w:val="none" w:sz="0" w:space="0" w:color="auto"/>
            <w:left w:val="none" w:sz="0" w:space="0" w:color="auto"/>
            <w:bottom w:val="none" w:sz="0" w:space="0" w:color="auto"/>
            <w:right w:val="none" w:sz="0" w:space="0" w:color="auto"/>
          </w:divBdr>
          <w:divsChild>
            <w:div w:id="185441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5823">
      <w:bodyDiv w:val="1"/>
      <w:marLeft w:val="0"/>
      <w:marRight w:val="0"/>
      <w:marTop w:val="0"/>
      <w:marBottom w:val="0"/>
      <w:divBdr>
        <w:top w:val="none" w:sz="0" w:space="0" w:color="auto"/>
        <w:left w:val="none" w:sz="0" w:space="0" w:color="auto"/>
        <w:bottom w:val="none" w:sz="0" w:space="0" w:color="auto"/>
        <w:right w:val="none" w:sz="0" w:space="0" w:color="auto"/>
      </w:divBdr>
      <w:divsChild>
        <w:div w:id="1005206139">
          <w:marLeft w:val="0"/>
          <w:marRight w:val="0"/>
          <w:marTop w:val="0"/>
          <w:marBottom w:val="0"/>
          <w:divBdr>
            <w:top w:val="none" w:sz="0" w:space="0" w:color="auto"/>
            <w:left w:val="none" w:sz="0" w:space="0" w:color="auto"/>
            <w:bottom w:val="none" w:sz="0" w:space="0" w:color="auto"/>
            <w:right w:val="none" w:sz="0" w:space="0" w:color="auto"/>
          </w:divBdr>
          <w:divsChild>
            <w:div w:id="97950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8341">
      <w:bodyDiv w:val="1"/>
      <w:marLeft w:val="0"/>
      <w:marRight w:val="0"/>
      <w:marTop w:val="0"/>
      <w:marBottom w:val="0"/>
      <w:divBdr>
        <w:top w:val="none" w:sz="0" w:space="0" w:color="auto"/>
        <w:left w:val="none" w:sz="0" w:space="0" w:color="auto"/>
        <w:bottom w:val="none" w:sz="0" w:space="0" w:color="auto"/>
        <w:right w:val="none" w:sz="0" w:space="0" w:color="auto"/>
      </w:divBdr>
    </w:div>
    <w:div w:id="173304058">
      <w:bodyDiv w:val="1"/>
      <w:marLeft w:val="0"/>
      <w:marRight w:val="0"/>
      <w:marTop w:val="0"/>
      <w:marBottom w:val="0"/>
      <w:divBdr>
        <w:top w:val="none" w:sz="0" w:space="0" w:color="auto"/>
        <w:left w:val="none" w:sz="0" w:space="0" w:color="auto"/>
        <w:bottom w:val="none" w:sz="0" w:space="0" w:color="auto"/>
        <w:right w:val="none" w:sz="0" w:space="0" w:color="auto"/>
      </w:divBdr>
    </w:div>
    <w:div w:id="261305561">
      <w:bodyDiv w:val="1"/>
      <w:marLeft w:val="0"/>
      <w:marRight w:val="0"/>
      <w:marTop w:val="0"/>
      <w:marBottom w:val="0"/>
      <w:divBdr>
        <w:top w:val="none" w:sz="0" w:space="0" w:color="auto"/>
        <w:left w:val="none" w:sz="0" w:space="0" w:color="auto"/>
        <w:bottom w:val="none" w:sz="0" w:space="0" w:color="auto"/>
        <w:right w:val="none" w:sz="0" w:space="0" w:color="auto"/>
      </w:divBdr>
      <w:divsChild>
        <w:div w:id="1300646744">
          <w:marLeft w:val="0"/>
          <w:marRight w:val="0"/>
          <w:marTop w:val="0"/>
          <w:marBottom w:val="0"/>
          <w:divBdr>
            <w:top w:val="none" w:sz="0" w:space="0" w:color="auto"/>
            <w:left w:val="none" w:sz="0" w:space="0" w:color="auto"/>
            <w:bottom w:val="none" w:sz="0" w:space="0" w:color="auto"/>
            <w:right w:val="none" w:sz="0" w:space="0" w:color="auto"/>
          </w:divBdr>
          <w:divsChild>
            <w:div w:id="75197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5598">
      <w:bodyDiv w:val="1"/>
      <w:marLeft w:val="0"/>
      <w:marRight w:val="0"/>
      <w:marTop w:val="0"/>
      <w:marBottom w:val="0"/>
      <w:divBdr>
        <w:top w:val="none" w:sz="0" w:space="0" w:color="auto"/>
        <w:left w:val="none" w:sz="0" w:space="0" w:color="auto"/>
        <w:bottom w:val="none" w:sz="0" w:space="0" w:color="auto"/>
        <w:right w:val="none" w:sz="0" w:space="0" w:color="auto"/>
      </w:divBdr>
    </w:div>
    <w:div w:id="299846874">
      <w:bodyDiv w:val="1"/>
      <w:marLeft w:val="0"/>
      <w:marRight w:val="0"/>
      <w:marTop w:val="0"/>
      <w:marBottom w:val="0"/>
      <w:divBdr>
        <w:top w:val="none" w:sz="0" w:space="0" w:color="auto"/>
        <w:left w:val="none" w:sz="0" w:space="0" w:color="auto"/>
        <w:bottom w:val="none" w:sz="0" w:space="0" w:color="auto"/>
        <w:right w:val="none" w:sz="0" w:space="0" w:color="auto"/>
      </w:divBdr>
      <w:divsChild>
        <w:div w:id="1912694651">
          <w:marLeft w:val="0"/>
          <w:marRight w:val="0"/>
          <w:marTop w:val="0"/>
          <w:marBottom w:val="0"/>
          <w:divBdr>
            <w:top w:val="none" w:sz="0" w:space="0" w:color="auto"/>
            <w:left w:val="none" w:sz="0" w:space="0" w:color="auto"/>
            <w:bottom w:val="none" w:sz="0" w:space="0" w:color="auto"/>
            <w:right w:val="none" w:sz="0" w:space="0" w:color="auto"/>
          </w:divBdr>
          <w:divsChild>
            <w:div w:id="10488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006987">
      <w:bodyDiv w:val="1"/>
      <w:marLeft w:val="0"/>
      <w:marRight w:val="0"/>
      <w:marTop w:val="0"/>
      <w:marBottom w:val="0"/>
      <w:divBdr>
        <w:top w:val="none" w:sz="0" w:space="0" w:color="auto"/>
        <w:left w:val="none" w:sz="0" w:space="0" w:color="auto"/>
        <w:bottom w:val="none" w:sz="0" w:space="0" w:color="auto"/>
        <w:right w:val="none" w:sz="0" w:space="0" w:color="auto"/>
      </w:divBdr>
      <w:divsChild>
        <w:div w:id="1846937631">
          <w:marLeft w:val="0"/>
          <w:marRight w:val="0"/>
          <w:marTop w:val="0"/>
          <w:marBottom w:val="0"/>
          <w:divBdr>
            <w:top w:val="none" w:sz="0" w:space="0" w:color="auto"/>
            <w:left w:val="none" w:sz="0" w:space="0" w:color="auto"/>
            <w:bottom w:val="none" w:sz="0" w:space="0" w:color="auto"/>
            <w:right w:val="none" w:sz="0" w:space="0" w:color="auto"/>
          </w:divBdr>
          <w:divsChild>
            <w:div w:id="209532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23654">
      <w:bodyDiv w:val="1"/>
      <w:marLeft w:val="0"/>
      <w:marRight w:val="0"/>
      <w:marTop w:val="0"/>
      <w:marBottom w:val="0"/>
      <w:divBdr>
        <w:top w:val="none" w:sz="0" w:space="0" w:color="auto"/>
        <w:left w:val="none" w:sz="0" w:space="0" w:color="auto"/>
        <w:bottom w:val="none" w:sz="0" w:space="0" w:color="auto"/>
        <w:right w:val="none" w:sz="0" w:space="0" w:color="auto"/>
      </w:divBdr>
      <w:divsChild>
        <w:div w:id="820929821">
          <w:marLeft w:val="0"/>
          <w:marRight w:val="0"/>
          <w:marTop w:val="0"/>
          <w:marBottom w:val="0"/>
          <w:divBdr>
            <w:top w:val="none" w:sz="0" w:space="0" w:color="auto"/>
            <w:left w:val="none" w:sz="0" w:space="0" w:color="auto"/>
            <w:bottom w:val="none" w:sz="0" w:space="0" w:color="auto"/>
            <w:right w:val="none" w:sz="0" w:space="0" w:color="auto"/>
          </w:divBdr>
          <w:divsChild>
            <w:div w:id="115888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000218">
      <w:bodyDiv w:val="1"/>
      <w:marLeft w:val="0"/>
      <w:marRight w:val="0"/>
      <w:marTop w:val="0"/>
      <w:marBottom w:val="0"/>
      <w:divBdr>
        <w:top w:val="none" w:sz="0" w:space="0" w:color="auto"/>
        <w:left w:val="none" w:sz="0" w:space="0" w:color="auto"/>
        <w:bottom w:val="none" w:sz="0" w:space="0" w:color="auto"/>
        <w:right w:val="none" w:sz="0" w:space="0" w:color="auto"/>
      </w:divBdr>
    </w:div>
    <w:div w:id="678654574">
      <w:bodyDiv w:val="1"/>
      <w:marLeft w:val="0"/>
      <w:marRight w:val="0"/>
      <w:marTop w:val="0"/>
      <w:marBottom w:val="0"/>
      <w:divBdr>
        <w:top w:val="none" w:sz="0" w:space="0" w:color="auto"/>
        <w:left w:val="none" w:sz="0" w:space="0" w:color="auto"/>
        <w:bottom w:val="none" w:sz="0" w:space="0" w:color="auto"/>
        <w:right w:val="none" w:sz="0" w:space="0" w:color="auto"/>
      </w:divBdr>
    </w:div>
    <w:div w:id="738788633">
      <w:bodyDiv w:val="1"/>
      <w:marLeft w:val="0"/>
      <w:marRight w:val="0"/>
      <w:marTop w:val="0"/>
      <w:marBottom w:val="0"/>
      <w:divBdr>
        <w:top w:val="none" w:sz="0" w:space="0" w:color="auto"/>
        <w:left w:val="none" w:sz="0" w:space="0" w:color="auto"/>
        <w:bottom w:val="none" w:sz="0" w:space="0" w:color="auto"/>
        <w:right w:val="none" w:sz="0" w:space="0" w:color="auto"/>
      </w:divBdr>
    </w:div>
    <w:div w:id="777260942">
      <w:bodyDiv w:val="1"/>
      <w:marLeft w:val="0"/>
      <w:marRight w:val="0"/>
      <w:marTop w:val="0"/>
      <w:marBottom w:val="0"/>
      <w:divBdr>
        <w:top w:val="none" w:sz="0" w:space="0" w:color="auto"/>
        <w:left w:val="none" w:sz="0" w:space="0" w:color="auto"/>
        <w:bottom w:val="none" w:sz="0" w:space="0" w:color="auto"/>
        <w:right w:val="none" w:sz="0" w:space="0" w:color="auto"/>
      </w:divBdr>
      <w:divsChild>
        <w:div w:id="1931155809">
          <w:marLeft w:val="0"/>
          <w:marRight w:val="0"/>
          <w:marTop w:val="0"/>
          <w:marBottom w:val="0"/>
          <w:divBdr>
            <w:top w:val="none" w:sz="0" w:space="0" w:color="auto"/>
            <w:left w:val="none" w:sz="0" w:space="0" w:color="auto"/>
            <w:bottom w:val="none" w:sz="0" w:space="0" w:color="auto"/>
            <w:right w:val="none" w:sz="0" w:space="0" w:color="auto"/>
          </w:divBdr>
          <w:divsChild>
            <w:div w:id="79779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52525">
      <w:bodyDiv w:val="1"/>
      <w:marLeft w:val="0"/>
      <w:marRight w:val="0"/>
      <w:marTop w:val="0"/>
      <w:marBottom w:val="0"/>
      <w:divBdr>
        <w:top w:val="none" w:sz="0" w:space="0" w:color="auto"/>
        <w:left w:val="none" w:sz="0" w:space="0" w:color="auto"/>
        <w:bottom w:val="none" w:sz="0" w:space="0" w:color="auto"/>
        <w:right w:val="none" w:sz="0" w:space="0" w:color="auto"/>
      </w:divBdr>
      <w:divsChild>
        <w:div w:id="75245889">
          <w:marLeft w:val="0"/>
          <w:marRight w:val="0"/>
          <w:marTop w:val="0"/>
          <w:marBottom w:val="0"/>
          <w:divBdr>
            <w:top w:val="none" w:sz="0" w:space="0" w:color="auto"/>
            <w:left w:val="none" w:sz="0" w:space="0" w:color="auto"/>
            <w:bottom w:val="none" w:sz="0" w:space="0" w:color="auto"/>
            <w:right w:val="none" w:sz="0" w:space="0" w:color="auto"/>
          </w:divBdr>
          <w:divsChild>
            <w:div w:id="271937744">
              <w:marLeft w:val="0"/>
              <w:marRight w:val="0"/>
              <w:marTop w:val="0"/>
              <w:marBottom w:val="0"/>
              <w:divBdr>
                <w:top w:val="none" w:sz="0" w:space="0" w:color="auto"/>
                <w:left w:val="none" w:sz="0" w:space="0" w:color="auto"/>
                <w:bottom w:val="none" w:sz="0" w:space="0" w:color="auto"/>
                <w:right w:val="none" w:sz="0" w:space="0" w:color="auto"/>
              </w:divBdr>
            </w:div>
            <w:div w:id="146868704">
              <w:marLeft w:val="0"/>
              <w:marRight w:val="0"/>
              <w:marTop w:val="0"/>
              <w:marBottom w:val="0"/>
              <w:divBdr>
                <w:top w:val="none" w:sz="0" w:space="0" w:color="auto"/>
                <w:left w:val="none" w:sz="0" w:space="0" w:color="auto"/>
                <w:bottom w:val="none" w:sz="0" w:space="0" w:color="auto"/>
                <w:right w:val="none" w:sz="0" w:space="0" w:color="auto"/>
              </w:divBdr>
            </w:div>
            <w:div w:id="1509831326">
              <w:marLeft w:val="0"/>
              <w:marRight w:val="0"/>
              <w:marTop w:val="0"/>
              <w:marBottom w:val="0"/>
              <w:divBdr>
                <w:top w:val="none" w:sz="0" w:space="0" w:color="auto"/>
                <w:left w:val="none" w:sz="0" w:space="0" w:color="auto"/>
                <w:bottom w:val="none" w:sz="0" w:space="0" w:color="auto"/>
                <w:right w:val="none" w:sz="0" w:space="0" w:color="auto"/>
              </w:divBdr>
            </w:div>
            <w:div w:id="206229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927869">
      <w:bodyDiv w:val="1"/>
      <w:marLeft w:val="0"/>
      <w:marRight w:val="0"/>
      <w:marTop w:val="0"/>
      <w:marBottom w:val="0"/>
      <w:divBdr>
        <w:top w:val="none" w:sz="0" w:space="0" w:color="auto"/>
        <w:left w:val="none" w:sz="0" w:space="0" w:color="auto"/>
        <w:bottom w:val="none" w:sz="0" w:space="0" w:color="auto"/>
        <w:right w:val="none" w:sz="0" w:space="0" w:color="auto"/>
      </w:divBdr>
      <w:divsChild>
        <w:div w:id="878863182">
          <w:marLeft w:val="0"/>
          <w:marRight w:val="0"/>
          <w:marTop w:val="0"/>
          <w:marBottom w:val="0"/>
          <w:divBdr>
            <w:top w:val="none" w:sz="0" w:space="0" w:color="auto"/>
            <w:left w:val="none" w:sz="0" w:space="0" w:color="auto"/>
            <w:bottom w:val="none" w:sz="0" w:space="0" w:color="auto"/>
            <w:right w:val="none" w:sz="0" w:space="0" w:color="auto"/>
          </w:divBdr>
          <w:divsChild>
            <w:div w:id="1102384956">
              <w:marLeft w:val="0"/>
              <w:marRight w:val="0"/>
              <w:marTop w:val="0"/>
              <w:marBottom w:val="0"/>
              <w:divBdr>
                <w:top w:val="none" w:sz="0" w:space="0" w:color="auto"/>
                <w:left w:val="none" w:sz="0" w:space="0" w:color="auto"/>
                <w:bottom w:val="none" w:sz="0" w:space="0" w:color="auto"/>
                <w:right w:val="none" w:sz="0" w:space="0" w:color="auto"/>
              </w:divBdr>
            </w:div>
            <w:div w:id="214127683">
              <w:marLeft w:val="0"/>
              <w:marRight w:val="0"/>
              <w:marTop w:val="0"/>
              <w:marBottom w:val="0"/>
              <w:divBdr>
                <w:top w:val="none" w:sz="0" w:space="0" w:color="auto"/>
                <w:left w:val="none" w:sz="0" w:space="0" w:color="auto"/>
                <w:bottom w:val="none" w:sz="0" w:space="0" w:color="auto"/>
                <w:right w:val="none" w:sz="0" w:space="0" w:color="auto"/>
              </w:divBdr>
            </w:div>
            <w:div w:id="674189721">
              <w:marLeft w:val="0"/>
              <w:marRight w:val="0"/>
              <w:marTop w:val="0"/>
              <w:marBottom w:val="0"/>
              <w:divBdr>
                <w:top w:val="none" w:sz="0" w:space="0" w:color="auto"/>
                <w:left w:val="none" w:sz="0" w:space="0" w:color="auto"/>
                <w:bottom w:val="none" w:sz="0" w:space="0" w:color="auto"/>
                <w:right w:val="none" w:sz="0" w:space="0" w:color="auto"/>
              </w:divBdr>
            </w:div>
            <w:div w:id="195706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016349">
      <w:bodyDiv w:val="1"/>
      <w:marLeft w:val="0"/>
      <w:marRight w:val="0"/>
      <w:marTop w:val="0"/>
      <w:marBottom w:val="0"/>
      <w:divBdr>
        <w:top w:val="none" w:sz="0" w:space="0" w:color="auto"/>
        <w:left w:val="none" w:sz="0" w:space="0" w:color="auto"/>
        <w:bottom w:val="none" w:sz="0" w:space="0" w:color="auto"/>
        <w:right w:val="none" w:sz="0" w:space="0" w:color="auto"/>
      </w:divBdr>
      <w:divsChild>
        <w:div w:id="143815423">
          <w:marLeft w:val="0"/>
          <w:marRight w:val="0"/>
          <w:marTop w:val="0"/>
          <w:marBottom w:val="0"/>
          <w:divBdr>
            <w:top w:val="none" w:sz="0" w:space="0" w:color="auto"/>
            <w:left w:val="none" w:sz="0" w:space="0" w:color="auto"/>
            <w:bottom w:val="none" w:sz="0" w:space="0" w:color="auto"/>
            <w:right w:val="none" w:sz="0" w:space="0" w:color="auto"/>
          </w:divBdr>
          <w:divsChild>
            <w:div w:id="15915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76116">
      <w:bodyDiv w:val="1"/>
      <w:marLeft w:val="0"/>
      <w:marRight w:val="0"/>
      <w:marTop w:val="0"/>
      <w:marBottom w:val="0"/>
      <w:divBdr>
        <w:top w:val="none" w:sz="0" w:space="0" w:color="auto"/>
        <w:left w:val="none" w:sz="0" w:space="0" w:color="auto"/>
        <w:bottom w:val="none" w:sz="0" w:space="0" w:color="auto"/>
        <w:right w:val="none" w:sz="0" w:space="0" w:color="auto"/>
      </w:divBdr>
    </w:div>
    <w:div w:id="1062875846">
      <w:bodyDiv w:val="1"/>
      <w:marLeft w:val="0"/>
      <w:marRight w:val="0"/>
      <w:marTop w:val="0"/>
      <w:marBottom w:val="0"/>
      <w:divBdr>
        <w:top w:val="none" w:sz="0" w:space="0" w:color="auto"/>
        <w:left w:val="none" w:sz="0" w:space="0" w:color="auto"/>
        <w:bottom w:val="none" w:sz="0" w:space="0" w:color="auto"/>
        <w:right w:val="none" w:sz="0" w:space="0" w:color="auto"/>
      </w:divBdr>
    </w:div>
    <w:div w:id="1151601090">
      <w:bodyDiv w:val="1"/>
      <w:marLeft w:val="0"/>
      <w:marRight w:val="0"/>
      <w:marTop w:val="0"/>
      <w:marBottom w:val="0"/>
      <w:divBdr>
        <w:top w:val="none" w:sz="0" w:space="0" w:color="auto"/>
        <w:left w:val="none" w:sz="0" w:space="0" w:color="auto"/>
        <w:bottom w:val="none" w:sz="0" w:space="0" w:color="auto"/>
        <w:right w:val="none" w:sz="0" w:space="0" w:color="auto"/>
      </w:divBdr>
      <w:divsChild>
        <w:div w:id="329719328">
          <w:marLeft w:val="0"/>
          <w:marRight w:val="0"/>
          <w:marTop w:val="0"/>
          <w:marBottom w:val="0"/>
          <w:divBdr>
            <w:top w:val="none" w:sz="0" w:space="0" w:color="auto"/>
            <w:left w:val="none" w:sz="0" w:space="0" w:color="auto"/>
            <w:bottom w:val="none" w:sz="0" w:space="0" w:color="auto"/>
            <w:right w:val="none" w:sz="0" w:space="0" w:color="auto"/>
          </w:divBdr>
          <w:divsChild>
            <w:div w:id="149333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06107">
      <w:bodyDiv w:val="1"/>
      <w:marLeft w:val="0"/>
      <w:marRight w:val="0"/>
      <w:marTop w:val="0"/>
      <w:marBottom w:val="0"/>
      <w:divBdr>
        <w:top w:val="none" w:sz="0" w:space="0" w:color="auto"/>
        <w:left w:val="none" w:sz="0" w:space="0" w:color="auto"/>
        <w:bottom w:val="none" w:sz="0" w:space="0" w:color="auto"/>
        <w:right w:val="none" w:sz="0" w:space="0" w:color="auto"/>
      </w:divBdr>
    </w:div>
    <w:div w:id="1163624326">
      <w:bodyDiv w:val="1"/>
      <w:marLeft w:val="0"/>
      <w:marRight w:val="0"/>
      <w:marTop w:val="0"/>
      <w:marBottom w:val="0"/>
      <w:divBdr>
        <w:top w:val="none" w:sz="0" w:space="0" w:color="auto"/>
        <w:left w:val="none" w:sz="0" w:space="0" w:color="auto"/>
        <w:bottom w:val="none" w:sz="0" w:space="0" w:color="auto"/>
        <w:right w:val="none" w:sz="0" w:space="0" w:color="auto"/>
      </w:divBdr>
    </w:div>
    <w:div w:id="1164279496">
      <w:bodyDiv w:val="1"/>
      <w:marLeft w:val="0"/>
      <w:marRight w:val="0"/>
      <w:marTop w:val="0"/>
      <w:marBottom w:val="0"/>
      <w:divBdr>
        <w:top w:val="none" w:sz="0" w:space="0" w:color="auto"/>
        <w:left w:val="none" w:sz="0" w:space="0" w:color="auto"/>
        <w:bottom w:val="none" w:sz="0" w:space="0" w:color="auto"/>
        <w:right w:val="none" w:sz="0" w:space="0" w:color="auto"/>
      </w:divBdr>
      <w:divsChild>
        <w:div w:id="1473329965">
          <w:marLeft w:val="0"/>
          <w:marRight w:val="0"/>
          <w:marTop w:val="0"/>
          <w:marBottom w:val="0"/>
          <w:divBdr>
            <w:top w:val="none" w:sz="0" w:space="0" w:color="auto"/>
            <w:left w:val="none" w:sz="0" w:space="0" w:color="auto"/>
            <w:bottom w:val="none" w:sz="0" w:space="0" w:color="auto"/>
            <w:right w:val="none" w:sz="0" w:space="0" w:color="auto"/>
          </w:divBdr>
          <w:divsChild>
            <w:div w:id="114119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793115">
      <w:bodyDiv w:val="1"/>
      <w:marLeft w:val="0"/>
      <w:marRight w:val="0"/>
      <w:marTop w:val="0"/>
      <w:marBottom w:val="0"/>
      <w:divBdr>
        <w:top w:val="none" w:sz="0" w:space="0" w:color="auto"/>
        <w:left w:val="none" w:sz="0" w:space="0" w:color="auto"/>
        <w:bottom w:val="none" w:sz="0" w:space="0" w:color="auto"/>
        <w:right w:val="none" w:sz="0" w:space="0" w:color="auto"/>
      </w:divBdr>
      <w:divsChild>
        <w:div w:id="1902044">
          <w:marLeft w:val="0"/>
          <w:marRight w:val="0"/>
          <w:marTop w:val="0"/>
          <w:marBottom w:val="0"/>
          <w:divBdr>
            <w:top w:val="none" w:sz="0" w:space="0" w:color="auto"/>
            <w:left w:val="none" w:sz="0" w:space="0" w:color="auto"/>
            <w:bottom w:val="none" w:sz="0" w:space="0" w:color="auto"/>
            <w:right w:val="none" w:sz="0" w:space="0" w:color="auto"/>
          </w:divBdr>
          <w:divsChild>
            <w:div w:id="44442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82715">
      <w:bodyDiv w:val="1"/>
      <w:marLeft w:val="0"/>
      <w:marRight w:val="0"/>
      <w:marTop w:val="0"/>
      <w:marBottom w:val="0"/>
      <w:divBdr>
        <w:top w:val="none" w:sz="0" w:space="0" w:color="auto"/>
        <w:left w:val="none" w:sz="0" w:space="0" w:color="auto"/>
        <w:bottom w:val="none" w:sz="0" w:space="0" w:color="auto"/>
        <w:right w:val="none" w:sz="0" w:space="0" w:color="auto"/>
      </w:divBdr>
    </w:div>
    <w:div w:id="1246647474">
      <w:bodyDiv w:val="1"/>
      <w:marLeft w:val="0"/>
      <w:marRight w:val="0"/>
      <w:marTop w:val="0"/>
      <w:marBottom w:val="0"/>
      <w:divBdr>
        <w:top w:val="none" w:sz="0" w:space="0" w:color="auto"/>
        <w:left w:val="none" w:sz="0" w:space="0" w:color="auto"/>
        <w:bottom w:val="none" w:sz="0" w:space="0" w:color="auto"/>
        <w:right w:val="none" w:sz="0" w:space="0" w:color="auto"/>
      </w:divBdr>
    </w:div>
    <w:div w:id="1283343377">
      <w:bodyDiv w:val="1"/>
      <w:marLeft w:val="0"/>
      <w:marRight w:val="0"/>
      <w:marTop w:val="0"/>
      <w:marBottom w:val="0"/>
      <w:divBdr>
        <w:top w:val="none" w:sz="0" w:space="0" w:color="auto"/>
        <w:left w:val="none" w:sz="0" w:space="0" w:color="auto"/>
        <w:bottom w:val="none" w:sz="0" w:space="0" w:color="auto"/>
        <w:right w:val="none" w:sz="0" w:space="0" w:color="auto"/>
      </w:divBdr>
    </w:div>
    <w:div w:id="1286354286">
      <w:bodyDiv w:val="1"/>
      <w:marLeft w:val="0"/>
      <w:marRight w:val="0"/>
      <w:marTop w:val="0"/>
      <w:marBottom w:val="0"/>
      <w:divBdr>
        <w:top w:val="none" w:sz="0" w:space="0" w:color="auto"/>
        <w:left w:val="none" w:sz="0" w:space="0" w:color="auto"/>
        <w:bottom w:val="none" w:sz="0" w:space="0" w:color="auto"/>
        <w:right w:val="none" w:sz="0" w:space="0" w:color="auto"/>
      </w:divBdr>
    </w:div>
    <w:div w:id="1414349779">
      <w:bodyDiv w:val="1"/>
      <w:marLeft w:val="0"/>
      <w:marRight w:val="0"/>
      <w:marTop w:val="0"/>
      <w:marBottom w:val="0"/>
      <w:divBdr>
        <w:top w:val="none" w:sz="0" w:space="0" w:color="auto"/>
        <w:left w:val="none" w:sz="0" w:space="0" w:color="auto"/>
        <w:bottom w:val="none" w:sz="0" w:space="0" w:color="auto"/>
        <w:right w:val="none" w:sz="0" w:space="0" w:color="auto"/>
      </w:divBdr>
      <w:divsChild>
        <w:div w:id="103766128">
          <w:marLeft w:val="0"/>
          <w:marRight w:val="0"/>
          <w:marTop w:val="0"/>
          <w:marBottom w:val="0"/>
          <w:divBdr>
            <w:top w:val="none" w:sz="0" w:space="0" w:color="auto"/>
            <w:left w:val="none" w:sz="0" w:space="0" w:color="auto"/>
            <w:bottom w:val="none" w:sz="0" w:space="0" w:color="auto"/>
            <w:right w:val="none" w:sz="0" w:space="0" w:color="auto"/>
          </w:divBdr>
          <w:divsChild>
            <w:div w:id="173882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592581">
      <w:bodyDiv w:val="1"/>
      <w:marLeft w:val="0"/>
      <w:marRight w:val="0"/>
      <w:marTop w:val="0"/>
      <w:marBottom w:val="0"/>
      <w:divBdr>
        <w:top w:val="none" w:sz="0" w:space="0" w:color="auto"/>
        <w:left w:val="none" w:sz="0" w:space="0" w:color="auto"/>
        <w:bottom w:val="none" w:sz="0" w:space="0" w:color="auto"/>
        <w:right w:val="none" w:sz="0" w:space="0" w:color="auto"/>
      </w:divBdr>
      <w:divsChild>
        <w:div w:id="272445636">
          <w:marLeft w:val="0"/>
          <w:marRight w:val="0"/>
          <w:marTop w:val="0"/>
          <w:marBottom w:val="0"/>
          <w:divBdr>
            <w:top w:val="none" w:sz="0" w:space="0" w:color="auto"/>
            <w:left w:val="none" w:sz="0" w:space="0" w:color="auto"/>
            <w:bottom w:val="none" w:sz="0" w:space="0" w:color="auto"/>
            <w:right w:val="none" w:sz="0" w:space="0" w:color="auto"/>
          </w:divBdr>
          <w:divsChild>
            <w:div w:id="38634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68848">
      <w:bodyDiv w:val="1"/>
      <w:marLeft w:val="0"/>
      <w:marRight w:val="0"/>
      <w:marTop w:val="0"/>
      <w:marBottom w:val="0"/>
      <w:divBdr>
        <w:top w:val="none" w:sz="0" w:space="0" w:color="auto"/>
        <w:left w:val="none" w:sz="0" w:space="0" w:color="auto"/>
        <w:bottom w:val="none" w:sz="0" w:space="0" w:color="auto"/>
        <w:right w:val="none" w:sz="0" w:space="0" w:color="auto"/>
      </w:divBdr>
      <w:divsChild>
        <w:div w:id="881744044">
          <w:marLeft w:val="0"/>
          <w:marRight w:val="0"/>
          <w:marTop w:val="0"/>
          <w:marBottom w:val="0"/>
          <w:divBdr>
            <w:top w:val="none" w:sz="0" w:space="0" w:color="auto"/>
            <w:left w:val="none" w:sz="0" w:space="0" w:color="auto"/>
            <w:bottom w:val="none" w:sz="0" w:space="0" w:color="auto"/>
            <w:right w:val="none" w:sz="0" w:space="0" w:color="auto"/>
          </w:divBdr>
          <w:divsChild>
            <w:div w:id="187349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865287">
      <w:bodyDiv w:val="1"/>
      <w:marLeft w:val="0"/>
      <w:marRight w:val="0"/>
      <w:marTop w:val="0"/>
      <w:marBottom w:val="0"/>
      <w:divBdr>
        <w:top w:val="none" w:sz="0" w:space="0" w:color="auto"/>
        <w:left w:val="none" w:sz="0" w:space="0" w:color="auto"/>
        <w:bottom w:val="none" w:sz="0" w:space="0" w:color="auto"/>
        <w:right w:val="none" w:sz="0" w:space="0" w:color="auto"/>
      </w:divBdr>
      <w:divsChild>
        <w:div w:id="1492017835">
          <w:marLeft w:val="0"/>
          <w:marRight w:val="0"/>
          <w:marTop w:val="0"/>
          <w:marBottom w:val="0"/>
          <w:divBdr>
            <w:top w:val="none" w:sz="0" w:space="0" w:color="auto"/>
            <w:left w:val="none" w:sz="0" w:space="0" w:color="auto"/>
            <w:bottom w:val="none" w:sz="0" w:space="0" w:color="auto"/>
            <w:right w:val="none" w:sz="0" w:space="0" w:color="auto"/>
          </w:divBdr>
          <w:divsChild>
            <w:div w:id="5598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74108">
      <w:bodyDiv w:val="1"/>
      <w:marLeft w:val="0"/>
      <w:marRight w:val="0"/>
      <w:marTop w:val="0"/>
      <w:marBottom w:val="0"/>
      <w:divBdr>
        <w:top w:val="none" w:sz="0" w:space="0" w:color="auto"/>
        <w:left w:val="none" w:sz="0" w:space="0" w:color="auto"/>
        <w:bottom w:val="none" w:sz="0" w:space="0" w:color="auto"/>
        <w:right w:val="none" w:sz="0" w:space="0" w:color="auto"/>
      </w:divBdr>
      <w:divsChild>
        <w:div w:id="2033651302">
          <w:marLeft w:val="0"/>
          <w:marRight w:val="0"/>
          <w:marTop w:val="0"/>
          <w:marBottom w:val="0"/>
          <w:divBdr>
            <w:top w:val="none" w:sz="0" w:space="0" w:color="auto"/>
            <w:left w:val="none" w:sz="0" w:space="0" w:color="auto"/>
            <w:bottom w:val="none" w:sz="0" w:space="0" w:color="auto"/>
            <w:right w:val="none" w:sz="0" w:space="0" w:color="auto"/>
          </w:divBdr>
          <w:divsChild>
            <w:div w:id="123072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24257">
      <w:bodyDiv w:val="1"/>
      <w:marLeft w:val="0"/>
      <w:marRight w:val="0"/>
      <w:marTop w:val="0"/>
      <w:marBottom w:val="0"/>
      <w:divBdr>
        <w:top w:val="none" w:sz="0" w:space="0" w:color="auto"/>
        <w:left w:val="none" w:sz="0" w:space="0" w:color="auto"/>
        <w:bottom w:val="none" w:sz="0" w:space="0" w:color="auto"/>
        <w:right w:val="none" w:sz="0" w:space="0" w:color="auto"/>
      </w:divBdr>
      <w:divsChild>
        <w:div w:id="1679115201">
          <w:marLeft w:val="0"/>
          <w:marRight w:val="0"/>
          <w:marTop w:val="0"/>
          <w:marBottom w:val="0"/>
          <w:divBdr>
            <w:top w:val="none" w:sz="0" w:space="0" w:color="auto"/>
            <w:left w:val="none" w:sz="0" w:space="0" w:color="auto"/>
            <w:bottom w:val="none" w:sz="0" w:space="0" w:color="auto"/>
            <w:right w:val="none" w:sz="0" w:space="0" w:color="auto"/>
          </w:divBdr>
          <w:divsChild>
            <w:div w:id="417138937">
              <w:marLeft w:val="0"/>
              <w:marRight w:val="0"/>
              <w:marTop w:val="0"/>
              <w:marBottom w:val="0"/>
              <w:divBdr>
                <w:top w:val="none" w:sz="0" w:space="0" w:color="auto"/>
                <w:left w:val="none" w:sz="0" w:space="0" w:color="auto"/>
                <w:bottom w:val="none" w:sz="0" w:space="0" w:color="auto"/>
                <w:right w:val="none" w:sz="0" w:space="0" w:color="auto"/>
              </w:divBdr>
            </w:div>
            <w:div w:id="872958754">
              <w:marLeft w:val="0"/>
              <w:marRight w:val="0"/>
              <w:marTop w:val="0"/>
              <w:marBottom w:val="0"/>
              <w:divBdr>
                <w:top w:val="none" w:sz="0" w:space="0" w:color="auto"/>
                <w:left w:val="none" w:sz="0" w:space="0" w:color="auto"/>
                <w:bottom w:val="none" w:sz="0" w:space="0" w:color="auto"/>
                <w:right w:val="none" w:sz="0" w:space="0" w:color="auto"/>
              </w:divBdr>
            </w:div>
            <w:div w:id="2112624801">
              <w:marLeft w:val="0"/>
              <w:marRight w:val="0"/>
              <w:marTop w:val="0"/>
              <w:marBottom w:val="0"/>
              <w:divBdr>
                <w:top w:val="none" w:sz="0" w:space="0" w:color="auto"/>
                <w:left w:val="none" w:sz="0" w:space="0" w:color="auto"/>
                <w:bottom w:val="none" w:sz="0" w:space="0" w:color="auto"/>
                <w:right w:val="none" w:sz="0" w:space="0" w:color="auto"/>
              </w:divBdr>
            </w:div>
            <w:div w:id="173581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899815">
      <w:bodyDiv w:val="1"/>
      <w:marLeft w:val="0"/>
      <w:marRight w:val="0"/>
      <w:marTop w:val="0"/>
      <w:marBottom w:val="0"/>
      <w:divBdr>
        <w:top w:val="none" w:sz="0" w:space="0" w:color="auto"/>
        <w:left w:val="none" w:sz="0" w:space="0" w:color="auto"/>
        <w:bottom w:val="none" w:sz="0" w:space="0" w:color="auto"/>
        <w:right w:val="none" w:sz="0" w:space="0" w:color="auto"/>
      </w:divBdr>
      <w:divsChild>
        <w:div w:id="1600597088">
          <w:marLeft w:val="0"/>
          <w:marRight w:val="0"/>
          <w:marTop w:val="0"/>
          <w:marBottom w:val="0"/>
          <w:divBdr>
            <w:top w:val="none" w:sz="0" w:space="0" w:color="auto"/>
            <w:left w:val="none" w:sz="0" w:space="0" w:color="auto"/>
            <w:bottom w:val="none" w:sz="0" w:space="0" w:color="auto"/>
            <w:right w:val="none" w:sz="0" w:space="0" w:color="auto"/>
          </w:divBdr>
          <w:divsChild>
            <w:div w:id="28963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31589">
      <w:bodyDiv w:val="1"/>
      <w:marLeft w:val="0"/>
      <w:marRight w:val="0"/>
      <w:marTop w:val="0"/>
      <w:marBottom w:val="0"/>
      <w:divBdr>
        <w:top w:val="none" w:sz="0" w:space="0" w:color="auto"/>
        <w:left w:val="none" w:sz="0" w:space="0" w:color="auto"/>
        <w:bottom w:val="none" w:sz="0" w:space="0" w:color="auto"/>
        <w:right w:val="none" w:sz="0" w:space="0" w:color="auto"/>
      </w:divBdr>
    </w:div>
    <w:div w:id="1683313476">
      <w:bodyDiv w:val="1"/>
      <w:marLeft w:val="0"/>
      <w:marRight w:val="0"/>
      <w:marTop w:val="0"/>
      <w:marBottom w:val="0"/>
      <w:divBdr>
        <w:top w:val="none" w:sz="0" w:space="0" w:color="auto"/>
        <w:left w:val="none" w:sz="0" w:space="0" w:color="auto"/>
        <w:bottom w:val="none" w:sz="0" w:space="0" w:color="auto"/>
        <w:right w:val="none" w:sz="0" w:space="0" w:color="auto"/>
      </w:divBdr>
      <w:divsChild>
        <w:div w:id="1345397154">
          <w:marLeft w:val="0"/>
          <w:marRight w:val="0"/>
          <w:marTop w:val="0"/>
          <w:marBottom w:val="0"/>
          <w:divBdr>
            <w:top w:val="none" w:sz="0" w:space="0" w:color="auto"/>
            <w:left w:val="none" w:sz="0" w:space="0" w:color="auto"/>
            <w:bottom w:val="none" w:sz="0" w:space="0" w:color="auto"/>
            <w:right w:val="none" w:sz="0" w:space="0" w:color="auto"/>
          </w:divBdr>
          <w:divsChild>
            <w:div w:id="75832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65079">
      <w:bodyDiv w:val="1"/>
      <w:marLeft w:val="0"/>
      <w:marRight w:val="0"/>
      <w:marTop w:val="0"/>
      <w:marBottom w:val="0"/>
      <w:divBdr>
        <w:top w:val="none" w:sz="0" w:space="0" w:color="auto"/>
        <w:left w:val="none" w:sz="0" w:space="0" w:color="auto"/>
        <w:bottom w:val="none" w:sz="0" w:space="0" w:color="auto"/>
        <w:right w:val="none" w:sz="0" w:space="0" w:color="auto"/>
      </w:divBdr>
      <w:divsChild>
        <w:div w:id="1113210036">
          <w:marLeft w:val="0"/>
          <w:marRight w:val="0"/>
          <w:marTop w:val="0"/>
          <w:marBottom w:val="0"/>
          <w:divBdr>
            <w:top w:val="none" w:sz="0" w:space="0" w:color="auto"/>
            <w:left w:val="none" w:sz="0" w:space="0" w:color="auto"/>
            <w:bottom w:val="none" w:sz="0" w:space="0" w:color="auto"/>
            <w:right w:val="none" w:sz="0" w:space="0" w:color="auto"/>
          </w:divBdr>
          <w:divsChild>
            <w:div w:id="85133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267864">
      <w:bodyDiv w:val="1"/>
      <w:marLeft w:val="0"/>
      <w:marRight w:val="0"/>
      <w:marTop w:val="0"/>
      <w:marBottom w:val="0"/>
      <w:divBdr>
        <w:top w:val="none" w:sz="0" w:space="0" w:color="auto"/>
        <w:left w:val="none" w:sz="0" w:space="0" w:color="auto"/>
        <w:bottom w:val="none" w:sz="0" w:space="0" w:color="auto"/>
        <w:right w:val="none" w:sz="0" w:space="0" w:color="auto"/>
      </w:divBdr>
      <w:divsChild>
        <w:div w:id="13697984">
          <w:marLeft w:val="0"/>
          <w:marRight w:val="0"/>
          <w:marTop w:val="0"/>
          <w:marBottom w:val="0"/>
          <w:divBdr>
            <w:top w:val="none" w:sz="0" w:space="0" w:color="auto"/>
            <w:left w:val="none" w:sz="0" w:space="0" w:color="auto"/>
            <w:bottom w:val="none" w:sz="0" w:space="0" w:color="auto"/>
            <w:right w:val="none" w:sz="0" w:space="0" w:color="auto"/>
          </w:divBdr>
          <w:divsChild>
            <w:div w:id="44835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88306">
      <w:bodyDiv w:val="1"/>
      <w:marLeft w:val="0"/>
      <w:marRight w:val="0"/>
      <w:marTop w:val="0"/>
      <w:marBottom w:val="0"/>
      <w:divBdr>
        <w:top w:val="none" w:sz="0" w:space="0" w:color="auto"/>
        <w:left w:val="none" w:sz="0" w:space="0" w:color="auto"/>
        <w:bottom w:val="none" w:sz="0" w:space="0" w:color="auto"/>
        <w:right w:val="none" w:sz="0" w:space="0" w:color="auto"/>
      </w:divBdr>
      <w:divsChild>
        <w:div w:id="1732460387">
          <w:marLeft w:val="0"/>
          <w:marRight w:val="0"/>
          <w:marTop w:val="0"/>
          <w:marBottom w:val="0"/>
          <w:divBdr>
            <w:top w:val="none" w:sz="0" w:space="0" w:color="auto"/>
            <w:left w:val="none" w:sz="0" w:space="0" w:color="auto"/>
            <w:bottom w:val="none" w:sz="0" w:space="0" w:color="auto"/>
            <w:right w:val="none" w:sz="0" w:space="0" w:color="auto"/>
          </w:divBdr>
          <w:divsChild>
            <w:div w:id="146022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40219">
      <w:bodyDiv w:val="1"/>
      <w:marLeft w:val="0"/>
      <w:marRight w:val="0"/>
      <w:marTop w:val="0"/>
      <w:marBottom w:val="0"/>
      <w:divBdr>
        <w:top w:val="none" w:sz="0" w:space="0" w:color="auto"/>
        <w:left w:val="none" w:sz="0" w:space="0" w:color="auto"/>
        <w:bottom w:val="none" w:sz="0" w:space="0" w:color="auto"/>
        <w:right w:val="none" w:sz="0" w:space="0" w:color="auto"/>
      </w:divBdr>
      <w:divsChild>
        <w:div w:id="126625197">
          <w:marLeft w:val="0"/>
          <w:marRight w:val="0"/>
          <w:marTop w:val="0"/>
          <w:marBottom w:val="0"/>
          <w:divBdr>
            <w:top w:val="none" w:sz="0" w:space="0" w:color="auto"/>
            <w:left w:val="none" w:sz="0" w:space="0" w:color="auto"/>
            <w:bottom w:val="none" w:sz="0" w:space="0" w:color="auto"/>
            <w:right w:val="none" w:sz="0" w:space="0" w:color="auto"/>
          </w:divBdr>
          <w:divsChild>
            <w:div w:id="120340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85624">
      <w:bodyDiv w:val="1"/>
      <w:marLeft w:val="0"/>
      <w:marRight w:val="0"/>
      <w:marTop w:val="0"/>
      <w:marBottom w:val="0"/>
      <w:divBdr>
        <w:top w:val="none" w:sz="0" w:space="0" w:color="auto"/>
        <w:left w:val="none" w:sz="0" w:space="0" w:color="auto"/>
        <w:bottom w:val="none" w:sz="0" w:space="0" w:color="auto"/>
        <w:right w:val="none" w:sz="0" w:space="0" w:color="auto"/>
      </w:divBdr>
      <w:divsChild>
        <w:div w:id="729690632">
          <w:marLeft w:val="0"/>
          <w:marRight w:val="0"/>
          <w:marTop w:val="0"/>
          <w:marBottom w:val="0"/>
          <w:divBdr>
            <w:top w:val="none" w:sz="0" w:space="0" w:color="auto"/>
            <w:left w:val="none" w:sz="0" w:space="0" w:color="auto"/>
            <w:bottom w:val="none" w:sz="0" w:space="0" w:color="auto"/>
            <w:right w:val="none" w:sz="0" w:space="0" w:color="auto"/>
          </w:divBdr>
          <w:divsChild>
            <w:div w:id="67280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01406">
      <w:bodyDiv w:val="1"/>
      <w:marLeft w:val="0"/>
      <w:marRight w:val="0"/>
      <w:marTop w:val="0"/>
      <w:marBottom w:val="0"/>
      <w:divBdr>
        <w:top w:val="none" w:sz="0" w:space="0" w:color="auto"/>
        <w:left w:val="none" w:sz="0" w:space="0" w:color="auto"/>
        <w:bottom w:val="none" w:sz="0" w:space="0" w:color="auto"/>
        <w:right w:val="none" w:sz="0" w:space="0" w:color="auto"/>
      </w:divBdr>
      <w:divsChild>
        <w:div w:id="481583167">
          <w:marLeft w:val="0"/>
          <w:marRight w:val="0"/>
          <w:marTop w:val="0"/>
          <w:marBottom w:val="0"/>
          <w:divBdr>
            <w:top w:val="none" w:sz="0" w:space="0" w:color="auto"/>
            <w:left w:val="none" w:sz="0" w:space="0" w:color="auto"/>
            <w:bottom w:val="none" w:sz="0" w:space="0" w:color="auto"/>
            <w:right w:val="none" w:sz="0" w:space="0" w:color="auto"/>
          </w:divBdr>
          <w:divsChild>
            <w:div w:id="73820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66550">
      <w:bodyDiv w:val="1"/>
      <w:marLeft w:val="0"/>
      <w:marRight w:val="0"/>
      <w:marTop w:val="0"/>
      <w:marBottom w:val="0"/>
      <w:divBdr>
        <w:top w:val="none" w:sz="0" w:space="0" w:color="auto"/>
        <w:left w:val="none" w:sz="0" w:space="0" w:color="auto"/>
        <w:bottom w:val="none" w:sz="0" w:space="0" w:color="auto"/>
        <w:right w:val="none" w:sz="0" w:space="0" w:color="auto"/>
      </w:divBdr>
    </w:div>
    <w:div w:id="2053264733">
      <w:bodyDiv w:val="1"/>
      <w:marLeft w:val="0"/>
      <w:marRight w:val="0"/>
      <w:marTop w:val="0"/>
      <w:marBottom w:val="0"/>
      <w:divBdr>
        <w:top w:val="none" w:sz="0" w:space="0" w:color="auto"/>
        <w:left w:val="none" w:sz="0" w:space="0" w:color="auto"/>
        <w:bottom w:val="none" w:sz="0" w:space="0" w:color="auto"/>
        <w:right w:val="none" w:sz="0" w:space="0" w:color="auto"/>
      </w:divBdr>
      <w:divsChild>
        <w:div w:id="885801742">
          <w:marLeft w:val="0"/>
          <w:marRight w:val="0"/>
          <w:marTop w:val="0"/>
          <w:marBottom w:val="0"/>
          <w:divBdr>
            <w:top w:val="none" w:sz="0" w:space="0" w:color="auto"/>
            <w:left w:val="none" w:sz="0" w:space="0" w:color="auto"/>
            <w:bottom w:val="none" w:sz="0" w:space="0" w:color="auto"/>
            <w:right w:val="none" w:sz="0" w:space="0" w:color="auto"/>
          </w:divBdr>
          <w:divsChild>
            <w:div w:id="1613515000">
              <w:marLeft w:val="0"/>
              <w:marRight w:val="0"/>
              <w:marTop w:val="0"/>
              <w:marBottom w:val="0"/>
              <w:divBdr>
                <w:top w:val="none" w:sz="0" w:space="0" w:color="auto"/>
                <w:left w:val="none" w:sz="0" w:space="0" w:color="auto"/>
                <w:bottom w:val="none" w:sz="0" w:space="0" w:color="auto"/>
                <w:right w:val="none" w:sz="0" w:space="0" w:color="auto"/>
              </w:divBdr>
            </w:div>
            <w:div w:id="2110226051">
              <w:marLeft w:val="0"/>
              <w:marRight w:val="0"/>
              <w:marTop w:val="0"/>
              <w:marBottom w:val="0"/>
              <w:divBdr>
                <w:top w:val="none" w:sz="0" w:space="0" w:color="auto"/>
                <w:left w:val="none" w:sz="0" w:space="0" w:color="auto"/>
                <w:bottom w:val="none" w:sz="0" w:space="0" w:color="auto"/>
                <w:right w:val="none" w:sz="0" w:space="0" w:color="auto"/>
              </w:divBdr>
            </w:div>
            <w:div w:id="136073306">
              <w:marLeft w:val="0"/>
              <w:marRight w:val="0"/>
              <w:marTop w:val="0"/>
              <w:marBottom w:val="0"/>
              <w:divBdr>
                <w:top w:val="none" w:sz="0" w:space="0" w:color="auto"/>
                <w:left w:val="none" w:sz="0" w:space="0" w:color="auto"/>
                <w:bottom w:val="none" w:sz="0" w:space="0" w:color="auto"/>
                <w:right w:val="none" w:sz="0" w:space="0" w:color="auto"/>
              </w:divBdr>
            </w:div>
            <w:div w:id="82713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drive.google.com/file/d/1TvuTb3aRdPTxW1S3cOwHhs4XhNkg4y9u/view?usp=sharing" TargetMode="External"/><Relationship Id="rId12" Type="http://schemas.openxmlformats.org/officeDocument/2006/relationships/image" Target="media/image5.png"/><Relationship Id="rId17" Type="http://schemas.openxmlformats.org/officeDocument/2006/relationships/hyperlink" Target="https://github.com/ARULCHANDRU/SmartBridge_Data_Analytics_With_Power_BI"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drive.google.com/file/d/1d6cqy-A20LSB2Q-gtbj9Y04Og6cQrJBC/view?usp=sharing"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29</Pages>
  <Words>3541</Words>
  <Characters>20189</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Arul Chandru A N</cp:lastModifiedBy>
  <cp:revision>3</cp:revision>
  <dcterms:created xsi:type="dcterms:W3CDTF">2013-12-23T23:15:00Z</dcterms:created>
  <dcterms:modified xsi:type="dcterms:W3CDTF">2025-07-14T19:25:00Z</dcterms:modified>
  <cp:category/>
</cp:coreProperties>
</file>